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D71D" w14:textId="77777777" w:rsidR="00C95670" w:rsidRDefault="00C95670" w:rsidP="00C95670">
      <w:pPr>
        <w:rPr>
          <w:sz w:val="18"/>
          <w:szCs w:val="18"/>
        </w:rPr>
      </w:pPr>
      <w:r w:rsidRPr="00C95670">
        <w:rPr>
          <w:rFonts w:asciiTheme="minorEastAsia" w:hAnsiTheme="minorEastAsia"/>
          <w:b/>
          <w:sz w:val="22"/>
        </w:rPr>
        <w:t>6-01</w:t>
      </w:r>
      <w:r>
        <w:rPr>
          <w:rFonts w:asciiTheme="minorEastAsia" w:hAnsiTheme="minorEastAsia" w:hint="eastAsia"/>
          <w:b/>
          <w:sz w:val="22"/>
        </w:rPr>
        <w:t>互联网</w:t>
      </w:r>
      <w:r w:rsidRPr="00C95670">
        <w:rPr>
          <w:rFonts w:asciiTheme="minorEastAsia" w:hAnsiTheme="minorEastAsia" w:hint="eastAsia"/>
          <w:b/>
          <w:sz w:val="22"/>
        </w:rPr>
        <w:t>的域名结构是怎么样的？</w:t>
      </w:r>
    </w:p>
    <w:p w14:paraId="43166AD2" w14:textId="77777777" w:rsidR="00C95670" w:rsidRPr="000227F1" w:rsidRDefault="00C95670" w:rsidP="00C95670">
      <w:pPr>
        <w:rPr>
          <w:rFonts w:asciiTheme="minorEastAsia" w:hAnsiTheme="minorEastAsia"/>
          <w:sz w:val="22"/>
        </w:rPr>
      </w:pPr>
      <w:r w:rsidRPr="000227F1">
        <w:rPr>
          <w:rFonts w:asciiTheme="minorEastAsia" w:hAnsiTheme="minorEastAsia"/>
          <w:sz w:val="22"/>
        </w:rPr>
        <w:t>答：</w:t>
      </w:r>
      <w:r w:rsidRPr="000227F1">
        <w:rPr>
          <w:rFonts w:asciiTheme="minorEastAsia" w:hAnsiTheme="minorEastAsia" w:hint="eastAsia"/>
          <w:sz w:val="22"/>
        </w:rPr>
        <w:t>互联网的域名系统 DNS (Domain Name System)被设计成为一个联机分布式数据库系统，并采用客户服务器方式。互联网的域名结构采用了层次树状结构的命名方法，就</w:t>
      </w:r>
      <w:proofErr w:type="gramStart"/>
      <w:r w:rsidRPr="000227F1">
        <w:rPr>
          <w:rFonts w:asciiTheme="minorEastAsia" w:hAnsiTheme="minorEastAsia" w:hint="eastAsia"/>
          <w:sz w:val="22"/>
        </w:rPr>
        <w:t>像全球</w:t>
      </w:r>
      <w:proofErr w:type="gramEnd"/>
      <w:r w:rsidRPr="000227F1">
        <w:rPr>
          <w:rFonts w:asciiTheme="minorEastAsia" w:hAnsiTheme="minorEastAsia" w:hint="eastAsia"/>
          <w:sz w:val="22"/>
        </w:rPr>
        <w:t>邮政系统和电话系统那样。采用这种命名方法，任何一个连接在互联网上的主机或路由器，都有一个唯一的层次结构的名字，即域名。“域”是名字空间中一个可被管理的划分。</w:t>
      </w:r>
      <w:proofErr w:type="gramStart"/>
      <w:r w:rsidRPr="000227F1">
        <w:rPr>
          <w:rFonts w:asciiTheme="minorEastAsia" w:hAnsiTheme="minorEastAsia" w:hint="eastAsia"/>
          <w:sz w:val="22"/>
        </w:rPr>
        <w:t>域还可以</w:t>
      </w:r>
      <w:proofErr w:type="gramEnd"/>
      <w:r w:rsidRPr="000227F1">
        <w:rPr>
          <w:rFonts w:asciiTheme="minorEastAsia" w:hAnsiTheme="minorEastAsia" w:hint="eastAsia"/>
          <w:sz w:val="22"/>
        </w:rPr>
        <w:t>划分为子域，而子域还可以继续划分为子域的子域，这样就形成了顶级域、二级域、三级域等等。从语法上讲，每个域名都由标号序列组成，各标号之间用点隔开</w:t>
      </w:r>
    </w:p>
    <w:p w14:paraId="4E0CDAB9" w14:textId="77777777" w:rsidR="00C95670" w:rsidRDefault="00C95670" w:rsidP="00C95670">
      <w:pPr>
        <w:rPr>
          <w:sz w:val="18"/>
          <w:szCs w:val="18"/>
        </w:rPr>
      </w:pPr>
    </w:p>
    <w:p w14:paraId="5E2FBC47" w14:textId="736A7CD8" w:rsidR="00C95670" w:rsidRPr="00C95670" w:rsidRDefault="00C95670" w:rsidP="00C95670">
      <w:pPr>
        <w:rPr>
          <w:rFonts w:asciiTheme="minorEastAsia" w:hAnsiTheme="minorEastAsia"/>
          <w:b/>
          <w:sz w:val="22"/>
        </w:rPr>
      </w:pPr>
      <w:r w:rsidRPr="00C95670">
        <w:rPr>
          <w:rFonts w:asciiTheme="minorEastAsia" w:hAnsiTheme="minorEastAsia"/>
          <w:b/>
          <w:sz w:val="22"/>
        </w:rPr>
        <w:t>6-02  域名系统的主要功能是什么？</w:t>
      </w:r>
      <w:r w:rsidR="00AB6610" w:rsidRPr="00C95670">
        <w:rPr>
          <w:rFonts w:asciiTheme="minorEastAsia" w:hAnsiTheme="minorEastAsia"/>
          <w:b/>
          <w:sz w:val="22"/>
        </w:rPr>
        <w:t xml:space="preserve"> </w:t>
      </w:r>
    </w:p>
    <w:p w14:paraId="6856DE29" w14:textId="77777777" w:rsidR="00C95670" w:rsidRPr="000227F1" w:rsidRDefault="00C95670" w:rsidP="00C95670">
      <w:pPr>
        <w:rPr>
          <w:rFonts w:asciiTheme="minorEastAsia" w:hAnsiTheme="minorEastAsia"/>
          <w:sz w:val="22"/>
        </w:rPr>
      </w:pPr>
      <w:r w:rsidRPr="000227F1">
        <w:rPr>
          <w:rFonts w:asciiTheme="minorEastAsia" w:hAnsiTheme="minorEastAsia"/>
          <w:sz w:val="22"/>
        </w:rPr>
        <w:t>答:域名系统</w:t>
      </w:r>
      <w:r w:rsidRPr="000227F1">
        <w:rPr>
          <w:rFonts w:asciiTheme="minorEastAsia" w:hAnsiTheme="minorEastAsia" w:hint="eastAsia"/>
          <w:sz w:val="22"/>
        </w:rPr>
        <w:t>是互联网使用的命名系统，用来把便于人们使用</w:t>
      </w:r>
      <w:r w:rsidRPr="000227F1">
        <w:rPr>
          <w:rFonts w:asciiTheme="minorEastAsia" w:hAnsiTheme="minorEastAsia"/>
          <w:sz w:val="22"/>
        </w:rPr>
        <w:t>域名解析为主机能识别的IP地址。</w:t>
      </w:r>
      <w:r w:rsidR="000227F1" w:rsidRPr="000227F1">
        <w:rPr>
          <w:rFonts w:asciiTheme="minorEastAsia" w:hAnsiTheme="minorEastAsia" w:hint="eastAsia"/>
          <w:sz w:val="22"/>
        </w:rPr>
        <w:t>在域名系统中使用了层次结构的许多域名服务器。</w:t>
      </w:r>
    </w:p>
    <w:p w14:paraId="5D5CF429" w14:textId="77777777" w:rsidR="000227F1" w:rsidRDefault="000227F1" w:rsidP="00BB7483">
      <w:pPr>
        <w:rPr>
          <w:rFonts w:asciiTheme="minorEastAsia" w:hAnsiTheme="minorEastAsia"/>
          <w:b/>
          <w:sz w:val="22"/>
        </w:rPr>
      </w:pPr>
    </w:p>
    <w:p w14:paraId="520FB70A" w14:textId="77777777" w:rsidR="001B0228" w:rsidRDefault="000227F1" w:rsidP="00BB7483">
      <w:pPr>
        <w:rPr>
          <w:rFonts w:asciiTheme="minorEastAsia" w:hAnsiTheme="minorEastAsia"/>
          <w:b/>
          <w:sz w:val="22"/>
        </w:rPr>
      </w:pPr>
      <w:r w:rsidRPr="000227F1">
        <w:rPr>
          <w:rFonts w:asciiTheme="minorEastAsia" w:hAnsiTheme="minorEastAsia" w:hint="eastAsia"/>
          <w:b/>
          <w:sz w:val="22"/>
        </w:rPr>
        <w:t>6-04  设想有一天整个因特网的DNS系统都瘫痪了（这种情况不大会出现），试问还可以给朋友发送电子邮件吗？</w:t>
      </w:r>
    </w:p>
    <w:p w14:paraId="3FEDD4EC" w14:textId="77777777" w:rsidR="001B0228" w:rsidRDefault="001B0228" w:rsidP="00BB7483">
      <w:pPr>
        <w:rPr>
          <w:rFonts w:asciiTheme="minorEastAsia" w:hAnsiTheme="minorEastAsia"/>
          <w:b/>
          <w:sz w:val="22"/>
        </w:rPr>
      </w:pPr>
    </w:p>
    <w:p w14:paraId="220E36DB" w14:textId="77777777" w:rsidR="004C475D" w:rsidRDefault="00BB7483" w:rsidP="000227F1">
      <w:pPr>
        <w:rPr>
          <w:rFonts w:asciiTheme="minorEastAsia" w:hAnsiTheme="minorEastAsia"/>
          <w:sz w:val="22"/>
        </w:rPr>
      </w:pPr>
      <w:r w:rsidRPr="00BB7483">
        <w:rPr>
          <w:rFonts w:asciiTheme="minorEastAsia" w:hAnsiTheme="minorEastAsia" w:hint="eastAsia"/>
          <w:sz w:val="22"/>
        </w:rPr>
        <w:t>答：</w:t>
      </w:r>
      <w:r w:rsidR="000227F1">
        <w:rPr>
          <w:rFonts w:asciiTheme="minorEastAsia" w:hAnsiTheme="minorEastAsia" w:hint="eastAsia"/>
          <w:sz w:val="22"/>
        </w:rPr>
        <w:t>有可能，如果你能够直接使用对方的邮件服务器的IP地址。</w:t>
      </w:r>
    </w:p>
    <w:p w14:paraId="165B3039" w14:textId="77777777" w:rsidR="008D1E5F" w:rsidRDefault="008D1E5F" w:rsidP="004C475D">
      <w:pPr>
        <w:ind w:firstLineChars="200" w:firstLine="440"/>
        <w:rPr>
          <w:rFonts w:asciiTheme="minorEastAsia" w:hAnsiTheme="minorEastAsia"/>
          <w:sz w:val="22"/>
        </w:rPr>
      </w:pPr>
    </w:p>
    <w:p w14:paraId="4355CB2E" w14:textId="77777777" w:rsidR="000227F1" w:rsidRPr="000227F1" w:rsidRDefault="000227F1" w:rsidP="000227F1">
      <w:pPr>
        <w:rPr>
          <w:rFonts w:asciiTheme="minorEastAsia" w:hAnsiTheme="minorEastAsia"/>
          <w:sz w:val="22"/>
        </w:rPr>
      </w:pPr>
      <w:r w:rsidRPr="000227F1">
        <w:rPr>
          <w:rFonts w:asciiTheme="minorEastAsia" w:hAnsiTheme="minorEastAsia" w:hint="eastAsia"/>
          <w:b/>
          <w:sz w:val="22"/>
        </w:rPr>
        <w:t>6-08  解释以下名词。各英文缩写词的原文是什么？</w:t>
      </w:r>
    </w:p>
    <w:p w14:paraId="4D6080B2" w14:textId="77777777" w:rsidR="00066008" w:rsidRDefault="000227F1" w:rsidP="000227F1">
      <w:pPr>
        <w:ind w:firstLineChars="200" w:firstLine="440"/>
        <w:rPr>
          <w:rFonts w:asciiTheme="minorEastAsia" w:hAnsiTheme="minorEastAsia"/>
          <w:sz w:val="22"/>
        </w:rPr>
      </w:pPr>
      <w:r w:rsidRPr="000227F1">
        <w:rPr>
          <w:rFonts w:asciiTheme="minorEastAsia" w:hAnsiTheme="minorEastAsia" w:hint="eastAsia"/>
          <w:sz w:val="22"/>
        </w:rPr>
        <w:t>答：</w:t>
      </w:r>
    </w:p>
    <w:p w14:paraId="0A361677" w14:textId="77777777" w:rsidR="00CA1F61" w:rsidRDefault="000227F1" w:rsidP="000227F1">
      <w:pPr>
        <w:ind w:firstLineChars="200" w:firstLine="440"/>
        <w:rPr>
          <w:rFonts w:asciiTheme="minorEastAsia" w:hAnsiTheme="minorEastAsia"/>
          <w:sz w:val="22"/>
        </w:rPr>
      </w:pPr>
      <w:r w:rsidRPr="000227F1">
        <w:rPr>
          <w:rFonts w:asciiTheme="minorEastAsia" w:hAnsiTheme="minorEastAsia" w:hint="eastAsia"/>
          <w:sz w:val="22"/>
        </w:rPr>
        <w:t>WWW（World Wide Web）</w:t>
      </w:r>
      <w:r w:rsidR="00CA1F61" w:rsidRPr="000227F1">
        <w:rPr>
          <w:rFonts w:asciiTheme="minorEastAsia" w:hAnsiTheme="minorEastAsia" w:hint="eastAsia"/>
          <w:sz w:val="22"/>
        </w:rPr>
        <w:t>万维网</w:t>
      </w:r>
      <w:r w:rsidR="00CA1F61">
        <w:rPr>
          <w:rFonts w:asciiTheme="minorEastAsia" w:hAnsiTheme="minorEastAsia" w:hint="eastAsia"/>
          <w:sz w:val="22"/>
        </w:rPr>
        <w:t>。万维网</w:t>
      </w:r>
      <w:r w:rsidRPr="000227F1">
        <w:rPr>
          <w:rFonts w:asciiTheme="minorEastAsia" w:hAnsiTheme="minorEastAsia" w:hint="eastAsia"/>
          <w:sz w:val="22"/>
        </w:rPr>
        <w:t>并非某种特殊的计算机网络。万维网是一个大规模的、联机式的信息储藏所，英文简称为Web</w:t>
      </w:r>
      <w:r w:rsidR="00CA1F61">
        <w:rPr>
          <w:rFonts w:asciiTheme="minorEastAsia" w:hAnsiTheme="minorEastAsia" w:hint="eastAsia"/>
          <w:sz w:val="22"/>
        </w:rPr>
        <w:t>。</w:t>
      </w:r>
      <w:r w:rsidRPr="000227F1">
        <w:rPr>
          <w:rFonts w:asciiTheme="minorEastAsia" w:hAnsiTheme="minorEastAsia" w:hint="eastAsia"/>
          <w:sz w:val="22"/>
        </w:rPr>
        <w:t>万维网用链接的方法能非常方便地从因特网上的一个站点访问另一个站点（也就是所谓的“链接到另一个站点”），从而主动地按需获取丰富的信息。</w:t>
      </w:r>
    </w:p>
    <w:p w14:paraId="580898FD" w14:textId="77777777" w:rsidR="000227F1" w:rsidRPr="000227F1" w:rsidRDefault="000227F1" w:rsidP="000227F1">
      <w:pPr>
        <w:ind w:firstLineChars="200" w:firstLine="440"/>
        <w:rPr>
          <w:rFonts w:asciiTheme="minorEastAsia" w:hAnsiTheme="minorEastAsia"/>
          <w:sz w:val="22"/>
        </w:rPr>
      </w:pPr>
      <w:r w:rsidRPr="000227F1">
        <w:rPr>
          <w:rFonts w:asciiTheme="minorEastAsia" w:hAnsiTheme="minorEastAsia" w:hint="eastAsia"/>
          <w:sz w:val="22"/>
        </w:rPr>
        <w:t>URL</w:t>
      </w:r>
      <w:r w:rsidR="00CA1F61" w:rsidRPr="000227F1">
        <w:rPr>
          <w:rFonts w:asciiTheme="minorEastAsia" w:hAnsiTheme="minorEastAsia" w:hint="eastAsia"/>
          <w:sz w:val="22"/>
        </w:rPr>
        <w:t>（Uniform Resource Locator）统一资源定位符</w:t>
      </w:r>
      <w:r w:rsidR="00CA1F61">
        <w:rPr>
          <w:rFonts w:asciiTheme="minorEastAsia" w:hAnsiTheme="minorEastAsia" w:hint="eastAsia"/>
          <w:sz w:val="22"/>
        </w:rPr>
        <w:t>。</w:t>
      </w:r>
      <w:r w:rsidRPr="000227F1">
        <w:rPr>
          <w:rFonts w:asciiTheme="minorEastAsia" w:hAnsiTheme="minorEastAsia" w:hint="eastAsia"/>
          <w:sz w:val="22"/>
        </w:rPr>
        <w:t>万维网使用URL来标志万维网上的各种文档，并使每一个文档在整个因特网的范围内具有唯一的标识符URL.</w:t>
      </w:r>
    </w:p>
    <w:p w14:paraId="5CE1FFDE" w14:textId="77777777" w:rsidR="00CA1F61" w:rsidRDefault="000227F1" w:rsidP="000227F1">
      <w:pPr>
        <w:ind w:firstLineChars="200" w:firstLine="440"/>
        <w:rPr>
          <w:rFonts w:asciiTheme="minorEastAsia" w:hAnsiTheme="minorEastAsia"/>
          <w:sz w:val="22"/>
        </w:rPr>
      </w:pPr>
      <w:r w:rsidRPr="000227F1">
        <w:rPr>
          <w:rFonts w:asciiTheme="minorEastAsia" w:hAnsiTheme="minorEastAsia" w:hint="eastAsia"/>
          <w:sz w:val="22"/>
        </w:rPr>
        <w:t>HTTP</w:t>
      </w:r>
      <w:r w:rsidR="00CA1F61">
        <w:rPr>
          <w:rFonts w:asciiTheme="minorEastAsia" w:hAnsiTheme="minorEastAsia" w:hint="eastAsia"/>
          <w:sz w:val="22"/>
        </w:rPr>
        <w:t>（</w:t>
      </w:r>
      <w:proofErr w:type="spellStart"/>
      <w:r w:rsidR="00CA1F61">
        <w:rPr>
          <w:rFonts w:asciiTheme="minorEastAsia" w:hAnsiTheme="minorEastAsia" w:hint="eastAsia"/>
          <w:sz w:val="22"/>
        </w:rPr>
        <w:t>HyperText</w:t>
      </w:r>
      <w:proofErr w:type="spellEnd"/>
      <w:r w:rsidR="00CA1F61">
        <w:rPr>
          <w:rFonts w:asciiTheme="minorEastAsia" w:hAnsiTheme="minorEastAsia" w:hint="eastAsia"/>
          <w:sz w:val="22"/>
        </w:rPr>
        <w:t xml:space="preserve"> Transfer Protocol）</w:t>
      </w:r>
      <w:r w:rsidR="00CA1F61" w:rsidRPr="000227F1">
        <w:rPr>
          <w:rFonts w:asciiTheme="minorEastAsia" w:hAnsiTheme="minorEastAsia" w:hint="eastAsia"/>
          <w:sz w:val="22"/>
        </w:rPr>
        <w:t>超文本传送协议</w:t>
      </w:r>
      <w:r w:rsidR="00CA1F61">
        <w:rPr>
          <w:rFonts w:asciiTheme="minorEastAsia" w:hAnsiTheme="minorEastAsia" w:hint="eastAsia"/>
          <w:sz w:val="22"/>
        </w:rPr>
        <w:t>。是</w:t>
      </w:r>
      <w:r w:rsidRPr="000227F1">
        <w:rPr>
          <w:rFonts w:asciiTheme="minorEastAsia" w:hAnsiTheme="minorEastAsia" w:hint="eastAsia"/>
          <w:sz w:val="22"/>
        </w:rPr>
        <w:t>万维网客户程序与万维网服务器程序</w:t>
      </w:r>
      <w:proofErr w:type="gramStart"/>
      <w:r w:rsidRPr="000227F1">
        <w:rPr>
          <w:rFonts w:asciiTheme="minorEastAsia" w:hAnsiTheme="minorEastAsia" w:hint="eastAsia"/>
          <w:sz w:val="22"/>
        </w:rPr>
        <w:t>交互</w:t>
      </w:r>
      <w:r w:rsidR="00CA1F61">
        <w:rPr>
          <w:rFonts w:asciiTheme="minorEastAsia" w:hAnsiTheme="minorEastAsia" w:hint="eastAsia"/>
          <w:sz w:val="22"/>
        </w:rPr>
        <w:t>时</w:t>
      </w:r>
      <w:proofErr w:type="gramEnd"/>
      <w:r w:rsidR="00CA1F61">
        <w:rPr>
          <w:rFonts w:asciiTheme="minorEastAsia" w:hAnsiTheme="minorEastAsia" w:hint="eastAsia"/>
          <w:sz w:val="22"/>
        </w:rPr>
        <w:t>必须</w:t>
      </w:r>
      <w:r w:rsidRPr="000227F1">
        <w:rPr>
          <w:rFonts w:asciiTheme="minorEastAsia" w:hAnsiTheme="minorEastAsia" w:hint="eastAsia"/>
          <w:sz w:val="22"/>
        </w:rPr>
        <w:t>遵守的协议</w:t>
      </w:r>
      <w:r w:rsidR="00CA1F61">
        <w:rPr>
          <w:rFonts w:asciiTheme="minorEastAsia" w:hAnsiTheme="minorEastAsia" w:hint="eastAsia"/>
          <w:sz w:val="22"/>
        </w:rPr>
        <w:t>。</w:t>
      </w:r>
      <w:r w:rsidRPr="000227F1">
        <w:rPr>
          <w:rFonts w:asciiTheme="minorEastAsia" w:hAnsiTheme="minorEastAsia" w:hint="eastAsia"/>
          <w:sz w:val="22"/>
        </w:rPr>
        <w:t>HTTP是一个应用层协议，它使用TCP连接进行可靠的传送。</w:t>
      </w:r>
    </w:p>
    <w:p w14:paraId="6521DF4F" w14:textId="77777777" w:rsidR="00CA1F61" w:rsidRDefault="000227F1" w:rsidP="000227F1">
      <w:pPr>
        <w:ind w:firstLineChars="200" w:firstLine="440"/>
        <w:rPr>
          <w:rFonts w:asciiTheme="minorEastAsia" w:hAnsiTheme="minorEastAsia"/>
          <w:sz w:val="22"/>
        </w:rPr>
      </w:pPr>
      <w:r w:rsidRPr="000227F1">
        <w:rPr>
          <w:rFonts w:asciiTheme="minorEastAsia" w:hAnsiTheme="minorEastAsia" w:hint="eastAsia"/>
          <w:sz w:val="22"/>
        </w:rPr>
        <w:t>超文本：超文本</w:t>
      </w:r>
      <w:r w:rsidR="00CA1F61">
        <w:rPr>
          <w:rFonts w:asciiTheme="minorEastAsia" w:hAnsiTheme="minorEastAsia" w:hint="eastAsia"/>
          <w:sz w:val="22"/>
        </w:rPr>
        <w:t>是包含指向其他文档的链接的文本。也就是说，</w:t>
      </w:r>
      <w:r w:rsidR="00CA1F61" w:rsidRPr="00CA1F61">
        <w:rPr>
          <w:rFonts w:asciiTheme="minorEastAsia" w:hAnsiTheme="minorEastAsia" w:hint="eastAsia"/>
          <w:sz w:val="22"/>
        </w:rPr>
        <w:t>一个超文本由多个信息源链接成</w:t>
      </w:r>
      <w:r w:rsidR="00CA1F61">
        <w:rPr>
          <w:rFonts w:asciiTheme="minorEastAsia" w:hAnsiTheme="minorEastAsia" w:hint="eastAsia"/>
          <w:sz w:val="22"/>
        </w:rPr>
        <w:t>，这些信息源的数目实际上是不受限制的</w:t>
      </w:r>
      <w:r w:rsidR="00CA1F61" w:rsidRPr="00CA1F61">
        <w:rPr>
          <w:rFonts w:asciiTheme="minorEastAsia" w:hAnsiTheme="minorEastAsia" w:hint="eastAsia"/>
          <w:sz w:val="22"/>
        </w:rPr>
        <w:t>。利用一个链接可使用户找到另一个文档</w:t>
      </w:r>
      <w:r w:rsidR="00CA1F61">
        <w:rPr>
          <w:rFonts w:asciiTheme="minorEastAsia" w:hAnsiTheme="minorEastAsia" w:hint="eastAsia"/>
          <w:sz w:val="22"/>
        </w:rPr>
        <w:t>，而这又可以链接到其他的文档（依次类推）</w:t>
      </w:r>
      <w:r w:rsidR="00CA1F61" w:rsidRPr="00CA1F61">
        <w:rPr>
          <w:rFonts w:asciiTheme="minorEastAsia" w:hAnsiTheme="minorEastAsia" w:hint="eastAsia"/>
          <w:sz w:val="22"/>
        </w:rPr>
        <w:t>。这些文档可以位于世界上任何一个接在互联网上的超文本系统中。超文本是万维网的基础。</w:t>
      </w:r>
    </w:p>
    <w:p w14:paraId="5F80B69C" w14:textId="77777777" w:rsidR="00D54427" w:rsidRDefault="000227F1" w:rsidP="00CA1F61">
      <w:pPr>
        <w:ind w:firstLineChars="200" w:firstLine="440"/>
        <w:rPr>
          <w:rFonts w:asciiTheme="minorEastAsia" w:hAnsiTheme="minorEastAsia"/>
          <w:sz w:val="22"/>
        </w:rPr>
      </w:pPr>
      <w:r w:rsidRPr="000227F1">
        <w:rPr>
          <w:rFonts w:asciiTheme="minorEastAsia" w:hAnsiTheme="minorEastAsia" w:hint="eastAsia"/>
          <w:sz w:val="22"/>
        </w:rPr>
        <w:t>超媒体：</w:t>
      </w:r>
      <w:r w:rsidR="00CA1F61" w:rsidRPr="00CA1F61">
        <w:rPr>
          <w:rFonts w:asciiTheme="minorEastAsia" w:hAnsiTheme="minorEastAsia" w:hint="eastAsia"/>
          <w:sz w:val="22"/>
        </w:rPr>
        <w:t>超媒体与超文本的区别是文档内容不同。超文本文档仅包含文本信息，而超媒体文档还包含其他表示方式的信息，如图形、图像、声音、动画，甚至活动视频图像。</w:t>
      </w:r>
    </w:p>
    <w:p w14:paraId="67EA6180" w14:textId="77777777" w:rsidR="0082511B" w:rsidRDefault="0082511B" w:rsidP="00CA1F61">
      <w:pPr>
        <w:ind w:firstLineChars="200" w:firstLine="440"/>
        <w:rPr>
          <w:rFonts w:asciiTheme="minorEastAsia" w:hAnsiTheme="minorEastAsia"/>
          <w:sz w:val="22"/>
        </w:rPr>
      </w:pPr>
      <w:r>
        <w:rPr>
          <w:rFonts w:asciiTheme="minorEastAsia" w:hAnsiTheme="minorEastAsia" w:hint="eastAsia"/>
          <w:sz w:val="22"/>
        </w:rPr>
        <w:t>超链（Hyperlink）就是一个超文本的链接，有时也简称为链接。在客户程序的主窗口中，</w:t>
      </w:r>
      <w:proofErr w:type="gramStart"/>
      <w:r>
        <w:rPr>
          <w:rFonts w:asciiTheme="minorEastAsia" w:hAnsiTheme="minorEastAsia" w:hint="eastAsia"/>
          <w:sz w:val="22"/>
        </w:rPr>
        <w:t>超链通常</w:t>
      </w:r>
      <w:proofErr w:type="gramEnd"/>
      <w:r>
        <w:rPr>
          <w:rFonts w:asciiTheme="minorEastAsia" w:hAnsiTheme="minorEastAsia" w:hint="eastAsia"/>
          <w:sz w:val="22"/>
        </w:rPr>
        <w:t>用不同颜色的文字表示，有时</w:t>
      </w:r>
      <w:proofErr w:type="gramStart"/>
      <w:r>
        <w:rPr>
          <w:rFonts w:asciiTheme="minorEastAsia" w:hAnsiTheme="minorEastAsia" w:hint="eastAsia"/>
          <w:sz w:val="22"/>
        </w:rPr>
        <w:t>在超链的</w:t>
      </w:r>
      <w:proofErr w:type="gramEnd"/>
      <w:r>
        <w:rPr>
          <w:rFonts w:asciiTheme="minorEastAsia" w:hAnsiTheme="minorEastAsia" w:hint="eastAsia"/>
          <w:sz w:val="22"/>
        </w:rPr>
        <w:t>文字下方添加了下划线。当我们把鼠标移动到</w:t>
      </w:r>
      <w:proofErr w:type="gramStart"/>
      <w:r>
        <w:rPr>
          <w:rFonts w:asciiTheme="minorEastAsia" w:hAnsiTheme="minorEastAsia" w:hint="eastAsia"/>
          <w:sz w:val="22"/>
        </w:rPr>
        <w:t>有超链的</w:t>
      </w:r>
      <w:proofErr w:type="gramEnd"/>
      <w:r>
        <w:rPr>
          <w:rFonts w:asciiTheme="minorEastAsia" w:hAnsiTheme="minorEastAsia" w:hint="eastAsia"/>
          <w:sz w:val="22"/>
        </w:rPr>
        <w:t>地方时，鼠标的箭头就变成了一只手的形状。</w:t>
      </w:r>
    </w:p>
    <w:p w14:paraId="25AB5BBF" w14:textId="77777777" w:rsidR="0082511B" w:rsidRDefault="0082511B" w:rsidP="00CA1F61">
      <w:pPr>
        <w:ind w:firstLineChars="200" w:firstLine="440"/>
        <w:rPr>
          <w:rFonts w:asciiTheme="minorEastAsia" w:hAnsiTheme="minorEastAsia"/>
          <w:sz w:val="22"/>
        </w:rPr>
      </w:pPr>
      <w:r>
        <w:rPr>
          <w:rFonts w:asciiTheme="minorEastAsia" w:hAnsiTheme="minorEastAsia" w:hint="eastAsia"/>
          <w:sz w:val="22"/>
        </w:rPr>
        <w:t>页面（page）就是在一个客户程序主窗口上显示出的万维网文档。</w:t>
      </w:r>
    </w:p>
    <w:p w14:paraId="39EB659C" w14:textId="77777777" w:rsidR="0082511B" w:rsidRPr="0082511B" w:rsidRDefault="0082511B" w:rsidP="00CA1F61">
      <w:pPr>
        <w:ind w:firstLineChars="200" w:firstLine="440"/>
        <w:rPr>
          <w:rFonts w:asciiTheme="minorEastAsia" w:hAnsiTheme="minorEastAsia"/>
          <w:sz w:val="22"/>
        </w:rPr>
      </w:pPr>
    </w:p>
    <w:p w14:paraId="16A5E67E" w14:textId="77777777" w:rsidR="00D54427" w:rsidRPr="00D54427" w:rsidRDefault="0082511B" w:rsidP="0082511B">
      <w:pPr>
        <w:autoSpaceDE w:val="0"/>
        <w:autoSpaceDN w:val="0"/>
        <w:adjustRightInd w:val="0"/>
        <w:spacing w:line="320" w:lineRule="exact"/>
        <w:jc w:val="left"/>
        <w:rPr>
          <w:rFonts w:asciiTheme="minorEastAsia" w:hAnsiTheme="minorEastAsia"/>
          <w:b/>
          <w:sz w:val="22"/>
        </w:rPr>
      </w:pPr>
      <w:r w:rsidRPr="0082511B">
        <w:rPr>
          <w:rFonts w:asciiTheme="minorEastAsia" w:hAnsiTheme="minorEastAsia" w:hint="eastAsia"/>
          <w:b/>
          <w:sz w:val="22"/>
        </w:rPr>
        <w:t>6-10  假定要从已知的URL获得一个万维网文档。若该万维网服务器的I</w:t>
      </w:r>
      <w:r w:rsidR="00066008">
        <w:rPr>
          <w:rFonts w:asciiTheme="minorEastAsia" w:hAnsiTheme="minorEastAsia" w:hint="eastAsia"/>
          <w:b/>
          <w:sz w:val="22"/>
        </w:rPr>
        <w:t>P</w:t>
      </w:r>
      <w:r w:rsidRPr="0082511B">
        <w:rPr>
          <w:rFonts w:asciiTheme="minorEastAsia" w:hAnsiTheme="minorEastAsia" w:hint="eastAsia"/>
          <w:b/>
          <w:sz w:val="22"/>
        </w:rPr>
        <w:t>地址开始时并不知道。试问：除HTTP外，还需要什么应用层协议和传输层协议？</w:t>
      </w:r>
    </w:p>
    <w:p w14:paraId="75883AEC" w14:textId="77777777" w:rsidR="0082511B" w:rsidRPr="0082511B" w:rsidRDefault="0082511B" w:rsidP="0082511B">
      <w:pPr>
        <w:autoSpaceDE w:val="0"/>
        <w:autoSpaceDN w:val="0"/>
        <w:adjustRightInd w:val="0"/>
        <w:spacing w:line="320" w:lineRule="exact"/>
        <w:jc w:val="left"/>
        <w:rPr>
          <w:rFonts w:asciiTheme="minorEastAsia" w:hAnsiTheme="minorEastAsia"/>
          <w:sz w:val="22"/>
        </w:rPr>
      </w:pPr>
      <w:r w:rsidRPr="0082511B">
        <w:rPr>
          <w:rFonts w:asciiTheme="minorEastAsia" w:hAnsiTheme="minorEastAsia" w:hint="eastAsia"/>
          <w:sz w:val="22"/>
        </w:rPr>
        <w:t xml:space="preserve">  答：应用层协议需要的是DNS。</w:t>
      </w:r>
    </w:p>
    <w:p w14:paraId="0649770F" w14:textId="77777777" w:rsidR="0089296E" w:rsidRPr="0082511B" w:rsidRDefault="0082511B" w:rsidP="0082511B">
      <w:pPr>
        <w:autoSpaceDE w:val="0"/>
        <w:autoSpaceDN w:val="0"/>
        <w:adjustRightInd w:val="0"/>
        <w:spacing w:line="320" w:lineRule="exact"/>
        <w:jc w:val="left"/>
        <w:rPr>
          <w:rFonts w:asciiTheme="minorEastAsia" w:hAnsiTheme="minorEastAsia"/>
          <w:sz w:val="22"/>
        </w:rPr>
      </w:pPr>
      <w:r w:rsidRPr="0082511B">
        <w:rPr>
          <w:rFonts w:asciiTheme="minorEastAsia" w:hAnsiTheme="minorEastAsia" w:hint="eastAsia"/>
          <w:sz w:val="22"/>
        </w:rPr>
        <w:lastRenderedPageBreak/>
        <w:t xml:space="preserve">      运输层协议需要的是UDP（DNS</w:t>
      </w:r>
      <w:r>
        <w:rPr>
          <w:rFonts w:asciiTheme="minorEastAsia" w:hAnsiTheme="minorEastAsia" w:hint="eastAsia"/>
          <w:sz w:val="22"/>
        </w:rPr>
        <w:t>使用</w:t>
      </w:r>
      <w:r w:rsidRPr="0082511B">
        <w:rPr>
          <w:rFonts w:asciiTheme="minorEastAsia" w:hAnsiTheme="minorEastAsia" w:hint="eastAsia"/>
          <w:sz w:val="22"/>
        </w:rPr>
        <w:t>）使用和TCP（HTTP使用）。</w:t>
      </w:r>
    </w:p>
    <w:p w14:paraId="4B692FB9" w14:textId="77777777" w:rsidR="00F27AE3" w:rsidRDefault="00F27AE3" w:rsidP="00D54427">
      <w:pPr>
        <w:autoSpaceDE w:val="0"/>
        <w:autoSpaceDN w:val="0"/>
        <w:adjustRightInd w:val="0"/>
        <w:spacing w:line="320" w:lineRule="exact"/>
        <w:jc w:val="left"/>
        <w:rPr>
          <w:rFonts w:asciiTheme="minorEastAsia" w:hAnsiTheme="minorEastAsia"/>
          <w:sz w:val="22"/>
        </w:rPr>
      </w:pPr>
    </w:p>
    <w:p w14:paraId="4E5FBADD" w14:textId="62AE5CCF" w:rsidR="00580382" w:rsidRPr="00580382" w:rsidRDefault="00580382" w:rsidP="00580382">
      <w:pPr>
        <w:rPr>
          <w:rFonts w:asciiTheme="minorEastAsia" w:hAnsiTheme="minorEastAsia"/>
          <w:b/>
          <w:bCs/>
          <w:sz w:val="22"/>
        </w:rPr>
      </w:pPr>
      <w:r w:rsidRPr="00580382">
        <w:rPr>
          <w:rFonts w:asciiTheme="minorEastAsia" w:hAnsiTheme="minorEastAsia" w:hint="eastAsia"/>
          <w:b/>
          <w:bCs/>
          <w:sz w:val="22"/>
        </w:rPr>
        <w:t>【6-30】 电子邮件系统使用 TCP传送邮件。为什么有时我们会遇到邮件发送失败的情况?为什么有时对方会收不到我们发送的邮件?</w:t>
      </w:r>
    </w:p>
    <w:p w14:paraId="49908780" w14:textId="77777777" w:rsidR="00580382" w:rsidRDefault="00580382" w:rsidP="00580382">
      <w:pPr>
        <w:rPr>
          <w:rFonts w:asciiTheme="minorEastAsia" w:hAnsiTheme="minorEastAsia"/>
          <w:sz w:val="22"/>
        </w:rPr>
      </w:pPr>
      <w:r w:rsidRPr="00580382">
        <w:rPr>
          <w:rFonts w:asciiTheme="minorEastAsia" w:hAnsiTheme="minorEastAsia" w:hint="eastAsia"/>
          <w:sz w:val="22"/>
        </w:rPr>
        <w:t>解答:有时对方的邮件服务器不工作，邮件就发送不出去。对方的邮件服务器在收到收件后(收信人还未读取)就出了故障，也会使邮件丢失。</w:t>
      </w:r>
    </w:p>
    <w:p w14:paraId="58800DE2" w14:textId="77777777" w:rsidR="00191A23" w:rsidRPr="00580382" w:rsidRDefault="00191A23" w:rsidP="00580382">
      <w:pPr>
        <w:rPr>
          <w:rFonts w:asciiTheme="minorEastAsia" w:hAnsiTheme="minorEastAsia" w:hint="eastAsia"/>
          <w:sz w:val="22"/>
        </w:rPr>
      </w:pPr>
    </w:p>
    <w:p w14:paraId="562F1777" w14:textId="688A25D3" w:rsidR="00580382" w:rsidRPr="00580382" w:rsidRDefault="00580382" w:rsidP="00580382">
      <w:pPr>
        <w:rPr>
          <w:rFonts w:asciiTheme="minorEastAsia" w:hAnsiTheme="minorEastAsia"/>
          <w:b/>
          <w:bCs/>
          <w:sz w:val="22"/>
        </w:rPr>
      </w:pPr>
      <w:r w:rsidRPr="00580382">
        <w:rPr>
          <w:rFonts w:asciiTheme="minorEastAsia" w:hAnsiTheme="minorEastAsia" w:hint="eastAsia"/>
          <w:b/>
          <w:bCs/>
          <w:sz w:val="22"/>
        </w:rPr>
        <w:t>【6-31】基于万维网的电子邮件系统有什么特点?在传送邮件时使用什么协议?</w:t>
      </w:r>
    </w:p>
    <w:p w14:paraId="6A46BDB8" w14:textId="02E83E4E" w:rsidR="00580382" w:rsidRPr="00580382" w:rsidRDefault="00580382" w:rsidP="00580382">
      <w:pPr>
        <w:rPr>
          <w:rFonts w:asciiTheme="minorEastAsia" w:hAnsiTheme="minorEastAsia"/>
          <w:sz w:val="22"/>
        </w:rPr>
      </w:pPr>
      <w:r w:rsidRPr="00580382">
        <w:rPr>
          <w:rFonts w:asciiTheme="minorEastAsia" w:hAnsiTheme="minorEastAsia" w:hint="eastAsia"/>
          <w:sz w:val="22"/>
        </w:rPr>
        <w:t>解答:使用基于万维网的电子邮件，不管在什么地方(网吧、宾馆或朋友家中)，只要</w:t>
      </w:r>
      <w:r>
        <w:rPr>
          <w:rFonts w:asciiTheme="minorEastAsia" w:hAnsiTheme="minorEastAsia" w:hint="eastAsia"/>
          <w:sz w:val="22"/>
        </w:rPr>
        <w:t>能</w:t>
      </w:r>
      <w:r w:rsidRPr="00580382">
        <w:rPr>
          <w:rFonts w:asciiTheme="minorEastAsia" w:hAnsiTheme="minorEastAsia" w:hint="eastAsia"/>
          <w:sz w:val="22"/>
        </w:rPr>
        <w:t>够上网，在打开万维网浏览器后，就可以收发电子邮件。在这种情况下，邮件系统中的用户</w:t>
      </w:r>
      <w:r>
        <w:rPr>
          <w:rFonts w:asciiTheme="minorEastAsia" w:hAnsiTheme="minorEastAsia" w:hint="eastAsia"/>
          <w:sz w:val="22"/>
        </w:rPr>
        <w:t>代理</w:t>
      </w:r>
      <w:r w:rsidRPr="00580382">
        <w:rPr>
          <w:rFonts w:asciiTheme="minorEastAsia" w:hAnsiTheme="minorEastAsia" w:hint="eastAsia"/>
          <w:sz w:val="22"/>
        </w:rPr>
        <w:t>就是普通的万维网浏览器(例如，IE浏览器)。这对比较忙碌的用户显然是非常方便</w:t>
      </w:r>
      <w:r>
        <w:rPr>
          <w:rFonts w:asciiTheme="minorEastAsia" w:hAnsiTheme="minorEastAsia" w:hint="eastAsia"/>
          <w:sz w:val="22"/>
        </w:rPr>
        <w:t>的。</w:t>
      </w:r>
    </w:p>
    <w:p w14:paraId="16D9F722" w14:textId="7BB7DDA4" w:rsidR="00580382" w:rsidRDefault="00580382" w:rsidP="00580382">
      <w:pPr>
        <w:ind w:firstLineChars="200" w:firstLine="440"/>
        <w:rPr>
          <w:rFonts w:asciiTheme="minorEastAsia" w:hAnsiTheme="minorEastAsia"/>
          <w:sz w:val="22"/>
        </w:rPr>
      </w:pPr>
      <w:r w:rsidRPr="00580382">
        <w:rPr>
          <w:rFonts w:asciiTheme="minorEastAsia" w:hAnsiTheme="minorEastAsia" w:hint="eastAsia"/>
          <w:sz w:val="22"/>
        </w:rPr>
        <w:t>电子邮件从用户的浏览器发送到某个邮件服务器时,不是使用SMTP协议,而是使用HT</w:t>
      </w:r>
      <w:r>
        <w:rPr>
          <w:rFonts w:asciiTheme="minorEastAsia" w:hAnsiTheme="minorEastAsia" w:hint="eastAsia"/>
          <w:sz w:val="22"/>
        </w:rPr>
        <w:t>TP</w:t>
      </w:r>
      <w:r w:rsidRPr="00580382">
        <w:rPr>
          <w:rFonts w:asciiTheme="minorEastAsia" w:hAnsiTheme="minorEastAsia" w:hint="eastAsia"/>
          <w:sz w:val="22"/>
        </w:rPr>
        <w:t>协议。电子邮件在邮件服务器之间传送时，仍然使用 SMTP 协议。最后，收件人用浏览器</w:t>
      </w:r>
      <w:r>
        <w:rPr>
          <w:rFonts w:asciiTheme="minorEastAsia" w:hAnsiTheme="minorEastAsia" w:hint="eastAsia"/>
          <w:sz w:val="22"/>
        </w:rPr>
        <w:t>邮</w:t>
      </w:r>
      <w:r w:rsidRPr="00580382">
        <w:rPr>
          <w:rFonts w:asciiTheme="minorEastAsia" w:hAnsiTheme="minorEastAsia" w:hint="eastAsia"/>
          <w:sz w:val="22"/>
        </w:rPr>
        <w:t>件服务器读取发件人发来的邮件时，是使用HTTP协议，而不是使用POP3或IMAP协议。</w:t>
      </w:r>
    </w:p>
    <w:sectPr w:rsidR="005803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7A8A1" w14:textId="77777777" w:rsidR="00E526CF" w:rsidRDefault="00E526CF" w:rsidP="00BC1B99">
      <w:r>
        <w:separator/>
      </w:r>
    </w:p>
  </w:endnote>
  <w:endnote w:type="continuationSeparator" w:id="0">
    <w:p w14:paraId="5A02CB0E" w14:textId="77777777" w:rsidR="00E526CF" w:rsidRDefault="00E526CF" w:rsidP="00BC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02B49" w14:textId="77777777" w:rsidR="00E526CF" w:rsidRDefault="00E526CF" w:rsidP="00BC1B99">
      <w:r>
        <w:separator/>
      </w:r>
    </w:p>
  </w:footnote>
  <w:footnote w:type="continuationSeparator" w:id="0">
    <w:p w14:paraId="0F9C12DE" w14:textId="77777777" w:rsidR="00E526CF" w:rsidRDefault="00E526CF" w:rsidP="00BC1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1"/>
      <w:numFmt w:val="decimal"/>
      <w:suff w:val="nothing"/>
      <w:lvlText w:val="（%1）"/>
      <w:lvlJc w:val="left"/>
    </w:lvl>
  </w:abstractNum>
  <w:abstractNum w:abstractNumId="1" w15:restartNumberingAfterBreak="0">
    <w:nsid w:val="00000006"/>
    <w:multiLevelType w:val="singleLevel"/>
    <w:tmpl w:val="00000006"/>
    <w:lvl w:ilvl="0">
      <w:start w:val="1"/>
      <w:numFmt w:val="decimalEnclosedCircleChinese"/>
      <w:suff w:val="nothing"/>
      <w:lvlText w:val="%1　"/>
      <w:lvlJc w:val="left"/>
      <w:pPr>
        <w:ind w:left="0" w:firstLine="400"/>
      </w:pPr>
      <w:rPr>
        <w:rFonts w:hint="eastAsia"/>
      </w:rPr>
    </w:lvl>
  </w:abstractNum>
  <w:abstractNum w:abstractNumId="2" w15:restartNumberingAfterBreak="0">
    <w:nsid w:val="00000010"/>
    <w:multiLevelType w:val="singleLevel"/>
    <w:tmpl w:val="00000010"/>
    <w:lvl w:ilvl="0">
      <w:start w:val="1"/>
      <w:numFmt w:val="decimalEnclosedCircleChinese"/>
      <w:suff w:val="nothing"/>
      <w:lvlText w:val="%1　"/>
      <w:lvlJc w:val="left"/>
      <w:pPr>
        <w:ind w:left="0" w:firstLine="400"/>
      </w:pPr>
      <w:rPr>
        <w:rFonts w:hint="eastAsia"/>
      </w:rPr>
    </w:lvl>
  </w:abstractNum>
  <w:abstractNum w:abstractNumId="3" w15:restartNumberingAfterBreak="0">
    <w:nsid w:val="00000012"/>
    <w:multiLevelType w:val="singleLevel"/>
    <w:tmpl w:val="00000012"/>
    <w:lvl w:ilvl="0">
      <w:start w:val="1"/>
      <w:numFmt w:val="decimalEnclosedCircleChinese"/>
      <w:suff w:val="nothing"/>
      <w:lvlText w:val="%1　"/>
      <w:lvlJc w:val="left"/>
      <w:pPr>
        <w:ind w:left="0" w:firstLine="400"/>
      </w:pPr>
      <w:rPr>
        <w:rFonts w:hint="eastAsia"/>
      </w:rPr>
    </w:lvl>
  </w:abstractNum>
  <w:abstractNum w:abstractNumId="4" w15:restartNumberingAfterBreak="0">
    <w:nsid w:val="00000013"/>
    <w:multiLevelType w:val="singleLevel"/>
    <w:tmpl w:val="00000013"/>
    <w:lvl w:ilvl="0">
      <w:start w:val="1"/>
      <w:numFmt w:val="decimalEnclosedCircleChinese"/>
      <w:suff w:val="nothing"/>
      <w:lvlText w:val="%1　"/>
      <w:lvlJc w:val="left"/>
      <w:pPr>
        <w:ind w:left="0" w:firstLine="400"/>
      </w:pPr>
      <w:rPr>
        <w:rFonts w:hint="eastAsia"/>
      </w:rPr>
    </w:lvl>
  </w:abstractNum>
  <w:abstractNum w:abstractNumId="5" w15:restartNumberingAfterBreak="0">
    <w:nsid w:val="00000014"/>
    <w:multiLevelType w:val="singleLevel"/>
    <w:tmpl w:val="00000014"/>
    <w:lvl w:ilvl="0">
      <w:start w:val="2"/>
      <w:numFmt w:val="decimal"/>
      <w:suff w:val="nothing"/>
      <w:lvlText w:val="（%1）"/>
      <w:lvlJc w:val="left"/>
    </w:lvl>
  </w:abstractNum>
  <w:abstractNum w:abstractNumId="6" w15:restartNumberingAfterBreak="0">
    <w:nsid w:val="00000016"/>
    <w:multiLevelType w:val="singleLevel"/>
    <w:tmpl w:val="00000016"/>
    <w:lvl w:ilvl="0">
      <w:start w:val="3"/>
      <w:numFmt w:val="decimal"/>
      <w:suff w:val="nothing"/>
      <w:lvlText w:val="（%1）"/>
      <w:lvlJc w:val="left"/>
    </w:lvl>
  </w:abstractNum>
  <w:abstractNum w:abstractNumId="7" w15:restartNumberingAfterBreak="0">
    <w:nsid w:val="0000001D"/>
    <w:multiLevelType w:val="singleLevel"/>
    <w:tmpl w:val="0000001D"/>
    <w:lvl w:ilvl="0">
      <w:start w:val="3"/>
      <w:numFmt w:val="decimal"/>
      <w:suff w:val="nothing"/>
      <w:lvlText w:val="（%1）"/>
      <w:lvlJc w:val="left"/>
    </w:lvl>
  </w:abstractNum>
  <w:abstractNum w:abstractNumId="8" w15:restartNumberingAfterBreak="0">
    <w:nsid w:val="2C5859AF"/>
    <w:multiLevelType w:val="hybridMultilevel"/>
    <w:tmpl w:val="EAEAD6D8"/>
    <w:lvl w:ilvl="0" w:tplc="2334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0618390">
    <w:abstractNumId w:val="8"/>
  </w:num>
  <w:num w:numId="2" w16cid:durableId="2004045256">
    <w:abstractNumId w:val="0"/>
  </w:num>
  <w:num w:numId="3" w16cid:durableId="14234234">
    <w:abstractNumId w:val="1"/>
  </w:num>
  <w:num w:numId="4" w16cid:durableId="1730615649">
    <w:abstractNumId w:val="2"/>
  </w:num>
  <w:num w:numId="5" w16cid:durableId="855726371">
    <w:abstractNumId w:val="6"/>
  </w:num>
  <w:num w:numId="6" w16cid:durableId="124855258">
    <w:abstractNumId w:val="3"/>
  </w:num>
  <w:num w:numId="7" w16cid:durableId="1367948949">
    <w:abstractNumId w:val="5"/>
  </w:num>
  <w:num w:numId="8" w16cid:durableId="990063881">
    <w:abstractNumId w:val="4"/>
  </w:num>
  <w:num w:numId="9" w16cid:durableId="419758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D9"/>
    <w:rsid w:val="00007CEF"/>
    <w:rsid w:val="00013CDD"/>
    <w:rsid w:val="000227F1"/>
    <w:rsid w:val="00041EFC"/>
    <w:rsid w:val="00054F76"/>
    <w:rsid w:val="0005573A"/>
    <w:rsid w:val="00066008"/>
    <w:rsid w:val="000673A3"/>
    <w:rsid w:val="000B0F98"/>
    <w:rsid w:val="000D52B7"/>
    <w:rsid w:val="000F6644"/>
    <w:rsid w:val="0010744D"/>
    <w:rsid w:val="00163CFE"/>
    <w:rsid w:val="00172094"/>
    <w:rsid w:val="00175871"/>
    <w:rsid w:val="00191A23"/>
    <w:rsid w:val="001958B9"/>
    <w:rsid w:val="001B0228"/>
    <w:rsid w:val="001D379F"/>
    <w:rsid w:val="001E1C9C"/>
    <w:rsid w:val="001F09B1"/>
    <w:rsid w:val="00264226"/>
    <w:rsid w:val="00265598"/>
    <w:rsid w:val="002706B9"/>
    <w:rsid w:val="002C6D44"/>
    <w:rsid w:val="002F1D17"/>
    <w:rsid w:val="00302C4A"/>
    <w:rsid w:val="00317CBD"/>
    <w:rsid w:val="00347259"/>
    <w:rsid w:val="00364DF3"/>
    <w:rsid w:val="003B6A94"/>
    <w:rsid w:val="003C2F73"/>
    <w:rsid w:val="003D788E"/>
    <w:rsid w:val="003E0BEC"/>
    <w:rsid w:val="00414548"/>
    <w:rsid w:val="0042736E"/>
    <w:rsid w:val="0049658D"/>
    <w:rsid w:val="00496985"/>
    <w:rsid w:val="004B6EE6"/>
    <w:rsid w:val="004C475D"/>
    <w:rsid w:val="004D372B"/>
    <w:rsid w:val="004D4ADF"/>
    <w:rsid w:val="004E6EF7"/>
    <w:rsid w:val="005345CE"/>
    <w:rsid w:val="00557E6B"/>
    <w:rsid w:val="00571791"/>
    <w:rsid w:val="005723A0"/>
    <w:rsid w:val="00580382"/>
    <w:rsid w:val="005C3A89"/>
    <w:rsid w:val="005F6D86"/>
    <w:rsid w:val="0065336B"/>
    <w:rsid w:val="00671CD8"/>
    <w:rsid w:val="00695C0F"/>
    <w:rsid w:val="00732B7D"/>
    <w:rsid w:val="00734580"/>
    <w:rsid w:val="00734E4E"/>
    <w:rsid w:val="00741384"/>
    <w:rsid w:val="00766589"/>
    <w:rsid w:val="00767A3A"/>
    <w:rsid w:val="00771E09"/>
    <w:rsid w:val="007A5506"/>
    <w:rsid w:val="007A5FE5"/>
    <w:rsid w:val="007D7C5F"/>
    <w:rsid w:val="007E4E65"/>
    <w:rsid w:val="00823C17"/>
    <w:rsid w:val="0082511B"/>
    <w:rsid w:val="008258E3"/>
    <w:rsid w:val="008402FE"/>
    <w:rsid w:val="00875325"/>
    <w:rsid w:val="0088397C"/>
    <w:rsid w:val="0089296E"/>
    <w:rsid w:val="00895C6F"/>
    <w:rsid w:val="008C4EB2"/>
    <w:rsid w:val="008D1E5F"/>
    <w:rsid w:val="00911191"/>
    <w:rsid w:val="00914815"/>
    <w:rsid w:val="009706A9"/>
    <w:rsid w:val="00971909"/>
    <w:rsid w:val="00A86626"/>
    <w:rsid w:val="00AB2582"/>
    <w:rsid w:val="00AB6610"/>
    <w:rsid w:val="00AD6677"/>
    <w:rsid w:val="00B261CE"/>
    <w:rsid w:val="00B44D8E"/>
    <w:rsid w:val="00B551BF"/>
    <w:rsid w:val="00B8387C"/>
    <w:rsid w:val="00B87885"/>
    <w:rsid w:val="00BA3109"/>
    <w:rsid w:val="00BA5B33"/>
    <w:rsid w:val="00BB7483"/>
    <w:rsid w:val="00BC1B99"/>
    <w:rsid w:val="00BE6AD9"/>
    <w:rsid w:val="00C15273"/>
    <w:rsid w:val="00C34BC7"/>
    <w:rsid w:val="00C95670"/>
    <w:rsid w:val="00C97125"/>
    <w:rsid w:val="00CA1F61"/>
    <w:rsid w:val="00CC0B62"/>
    <w:rsid w:val="00CD1256"/>
    <w:rsid w:val="00CD7D62"/>
    <w:rsid w:val="00CE1B86"/>
    <w:rsid w:val="00D018B1"/>
    <w:rsid w:val="00D068B5"/>
    <w:rsid w:val="00D37BC6"/>
    <w:rsid w:val="00D54427"/>
    <w:rsid w:val="00D63785"/>
    <w:rsid w:val="00D83391"/>
    <w:rsid w:val="00E1235C"/>
    <w:rsid w:val="00E526CF"/>
    <w:rsid w:val="00E547EC"/>
    <w:rsid w:val="00E8475A"/>
    <w:rsid w:val="00E8516D"/>
    <w:rsid w:val="00E9639A"/>
    <w:rsid w:val="00ED385A"/>
    <w:rsid w:val="00EF4C2B"/>
    <w:rsid w:val="00F0596E"/>
    <w:rsid w:val="00F156DD"/>
    <w:rsid w:val="00F27AE3"/>
    <w:rsid w:val="00F74F64"/>
    <w:rsid w:val="00F90455"/>
    <w:rsid w:val="00FC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E5FA5"/>
  <w15:docId w15:val="{0C0A4BEC-DB0C-4C4C-B4C7-94A4D930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B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B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B99"/>
    <w:rPr>
      <w:sz w:val="18"/>
      <w:szCs w:val="18"/>
    </w:rPr>
  </w:style>
  <w:style w:type="paragraph" w:styleId="a5">
    <w:name w:val="footer"/>
    <w:basedOn w:val="a"/>
    <w:link w:val="a6"/>
    <w:uiPriority w:val="99"/>
    <w:unhideWhenUsed/>
    <w:rsid w:val="00BC1B99"/>
    <w:pPr>
      <w:tabs>
        <w:tab w:val="center" w:pos="4153"/>
        <w:tab w:val="right" w:pos="8306"/>
      </w:tabs>
      <w:snapToGrid w:val="0"/>
      <w:jc w:val="left"/>
    </w:pPr>
    <w:rPr>
      <w:sz w:val="18"/>
      <w:szCs w:val="18"/>
    </w:rPr>
  </w:style>
  <w:style w:type="character" w:customStyle="1" w:styleId="a6">
    <w:name w:val="页脚 字符"/>
    <w:basedOn w:val="a0"/>
    <w:link w:val="a5"/>
    <w:uiPriority w:val="99"/>
    <w:rsid w:val="00BC1B99"/>
    <w:rPr>
      <w:sz w:val="18"/>
      <w:szCs w:val="18"/>
    </w:rPr>
  </w:style>
  <w:style w:type="paragraph" w:styleId="a7">
    <w:name w:val="List Paragraph"/>
    <w:basedOn w:val="a"/>
    <w:uiPriority w:val="34"/>
    <w:qFormat/>
    <w:rsid w:val="00BC1B99"/>
    <w:pPr>
      <w:ind w:firstLineChars="200" w:firstLine="420"/>
    </w:pPr>
  </w:style>
  <w:style w:type="paragraph" w:styleId="a8">
    <w:name w:val="Normal (Web)"/>
    <w:basedOn w:val="a"/>
    <w:uiPriority w:val="99"/>
    <w:semiHidden/>
    <w:unhideWhenUsed/>
    <w:rsid w:val="003D788E"/>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041EFC"/>
    <w:rPr>
      <w:sz w:val="18"/>
      <w:szCs w:val="18"/>
    </w:rPr>
  </w:style>
  <w:style w:type="character" w:customStyle="1" w:styleId="aa">
    <w:name w:val="批注框文本 字符"/>
    <w:basedOn w:val="a0"/>
    <w:link w:val="a9"/>
    <w:uiPriority w:val="99"/>
    <w:semiHidden/>
    <w:rsid w:val="00041EFC"/>
    <w:rPr>
      <w:sz w:val="18"/>
      <w:szCs w:val="18"/>
    </w:rPr>
  </w:style>
  <w:style w:type="table" w:styleId="ab">
    <w:name w:val="Table Grid"/>
    <w:basedOn w:val="a1"/>
    <w:uiPriority w:val="59"/>
    <w:rsid w:val="00C97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107">
      <w:bodyDiv w:val="1"/>
      <w:marLeft w:val="0"/>
      <w:marRight w:val="0"/>
      <w:marTop w:val="0"/>
      <w:marBottom w:val="0"/>
      <w:divBdr>
        <w:top w:val="none" w:sz="0" w:space="0" w:color="auto"/>
        <w:left w:val="none" w:sz="0" w:space="0" w:color="auto"/>
        <w:bottom w:val="none" w:sz="0" w:space="0" w:color="auto"/>
        <w:right w:val="none" w:sz="0" w:space="0" w:color="auto"/>
      </w:divBdr>
      <w:divsChild>
        <w:div w:id="1921400956">
          <w:marLeft w:val="0"/>
          <w:marRight w:val="0"/>
          <w:marTop w:val="0"/>
          <w:marBottom w:val="0"/>
          <w:divBdr>
            <w:top w:val="none" w:sz="0" w:space="0" w:color="auto"/>
            <w:left w:val="none" w:sz="0" w:space="0" w:color="auto"/>
            <w:bottom w:val="none" w:sz="0" w:space="0" w:color="auto"/>
            <w:right w:val="none" w:sz="0" w:space="0" w:color="auto"/>
          </w:divBdr>
        </w:div>
      </w:divsChild>
    </w:div>
    <w:div w:id="31736147">
      <w:bodyDiv w:val="1"/>
      <w:marLeft w:val="0"/>
      <w:marRight w:val="0"/>
      <w:marTop w:val="0"/>
      <w:marBottom w:val="0"/>
      <w:divBdr>
        <w:top w:val="none" w:sz="0" w:space="0" w:color="auto"/>
        <w:left w:val="none" w:sz="0" w:space="0" w:color="auto"/>
        <w:bottom w:val="none" w:sz="0" w:space="0" w:color="auto"/>
        <w:right w:val="none" w:sz="0" w:space="0" w:color="auto"/>
      </w:divBdr>
      <w:divsChild>
        <w:div w:id="699817844">
          <w:marLeft w:val="0"/>
          <w:marRight w:val="0"/>
          <w:marTop w:val="0"/>
          <w:marBottom w:val="0"/>
          <w:divBdr>
            <w:top w:val="none" w:sz="0" w:space="0" w:color="auto"/>
            <w:left w:val="none" w:sz="0" w:space="0" w:color="auto"/>
            <w:bottom w:val="none" w:sz="0" w:space="0" w:color="auto"/>
            <w:right w:val="none" w:sz="0" w:space="0" w:color="auto"/>
          </w:divBdr>
        </w:div>
      </w:divsChild>
    </w:div>
    <w:div w:id="90517982">
      <w:bodyDiv w:val="1"/>
      <w:marLeft w:val="0"/>
      <w:marRight w:val="0"/>
      <w:marTop w:val="0"/>
      <w:marBottom w:val="0"/>
      <w:divBdr>
        <w:top w:val="none" w:sz="0" w:space="0" w:color="auto"/>
        <w:left w:val="none" w:sz="0" w:space="0" w:color="auto"/>
        <w:bottom w:val="none" w:sz="0" w:space="0" w:color="auto"/>
        <w:right w:val="none" w:sz="0" w:space="0" w:color="auto"/>
      </w:divBdr>
      <w:divsChild>
        <w:div w:id="776414247">
          <w:marLeft w:val="0"/>
          <w:marRight w:val="0"/>
          <w:marTop w:val="0"/>
          <w:marBottom w:val="0"/>
          <w:divBdr>
            <w:top w:val="none" w:sz="0" w:space="0" w:color="auto"/>
            <w:left w:val="none" w:sz="0" w:space="0" w:color="auto"/>
            <w:bottom w:val="none" w:sz="0" w:space="0" w:color="auto"/>
            <w:right w:val="none" w:sz="0" w:space="0" w:color="auto"/>
          </w:divBdr>
        </w:div>
      </w:divsChild>
    </w:div>
    <w:div w:id="215315214">
      <w:bodyDiv w:val="1"/>
      <w:marLeft w:val="0"/>
      <w:marRight w:val="0"/>
      <w:marTop w:val="0"/>
      <w:marBottom w:val="0"/>
      <w:divBdr>
        <w:top w:val="none" w:sz="0" w:space="0" w:color="auto"/>
        <w:left w:val="none" w:sz="0" w:space="0" w:color="auto"/>
        <w:bottom w:val="none" w:sz="0" w:space="0" w:color="auto"/>
        <w:right w:val="none" w:sz="0" w:space="0" w:color="auto"/>
      </w:divBdr>
    </w:div>
    <w:div w:id="221673278">
      <w:bodyDiv w:val="1"/>
      <w:marLeft w:val="0"/>
      <w:marRight w:val="0"/>
      <w:marTop w:val="0"/>
      <w:marBottom w:val="0"/>
      <w:divBdr>
        <w:top w:val="none" w:sz="0" w:space="0" w:color="auto"/>
        <w:left w:val="none" w:sz="0" w:space="0" w:color="auto"/>
        <w:bottom w:val="none" w:sz="0" w:space="0" w:color="auto"/>
        <w:right w:val="none" w:sz="0" w:space="0" w:color="auto"/>
      </w:divBdr>
      <w:divsChild>
        <w:div w:id="2145999895">
          <w:marLeft w:val="0"/>
          <w:marRight w:val="0"/>
          <w:marTop w:val="0"/>
          <w:marBottom w:val="0"/>
          <w:divBdr>
            <w:top w:val="none" w:sz="0" w:space="0" w:color="auto"/>
            <w:left w:val="none" w:sz="0" w:space="0" w:color="auto"/>
            <w:bottom w:val="none" w:sz="0" w:space="0" w:color="auto"/>
            <w:right w:val="none" w:sz="0" w:space="0" w:color="auto"/>
          </w:divBdr>
        </w:div>
      </w:divsChild>
    </w:div>
    <w:div w:id="280575757">
      <w:bodyDiv w:val="1"/>
      <w:marLeft w:val="0"/>
      <w:marRight w:val="0"/>
      <w:marTop w:val="0"/>
      <w:marBottom w:val="0"/>
      <w:divBdr>
        <w:top w:val="none" w:sz="0" w:space="0" w:color="auto"/>
        <w:left w:val="none" w:sz="0" w:space="0" w:color="auto"/>
        <w:bottom w:val="none" w:sz="0" w:space="0" w:color="auto"/>
        <w:right w:val="none" w:sz="0" w:space="0" w:color="auto"/>
      </w:divBdr>
      <w:divsChild>
        <w:div w:id="743186915">
          <w:marLeft w:val="0"/>
          <w:marRight w:val="0"/>
          <w:marTop w:val="0"/>
          <w:marBottom w:val="0"/>
          <w:divBdr>
            <w:top w:val="none" w:sz="0" w:space="0" w:color="auto"/>
            <w:left w:val="none" w:sz="0" w:space="0" w:color="auto"/>
            <w:bottom w:val="none" w:sz="0" w:space="0" w:color="auto"/>
            <w:right w:val="none" w:sz="0" w:space="0" w:color="auto"/>
          </w:divBdr>
        </w:div>
      </w:divsChild>
    </w:div>
    <w:div w:id="292055822">
      <w:bodyDiv w:val="1"/>
      <w:marLeft w:val="0"/>
      <w:marRight w:val="0"/>
      <w:marTop w:val="0"/>
      <w:marBottom w:val="0"/>
      <w:divBdr>
        <w:top w:val="none" w:sz="0" w:space="0" w:color="auto"/>
        <w:left w:val="none" w:sz="0" w:space="0" w:color="auto"/>
        <w:bottom w:val="none" w:sz="0" w:space="0" w:color="auto"/>
        <w:right w:val="none" w:sz="0" w:space="0" w:color="auto"/>
      </w:divBdr>
      <w:divsChild>
        <w:div w:id="847795658">
          <w:marLeft w:val="418"/>
          <w:marRight w:val="0"/>
          <w:marTop w:val="0"/>
          <w:marBottom w:val="0"/>
          <w:divBdr>
            <w:top w:val="none" w:sz="0" w:space="0" w:color="auto"/>
            <w:left w:val="none" w:sz="0" w:space="0" w:color="auto"/>
            <w:bottom w:val="none" w:sz="0" w:space="0" w:color="auto"/>
            <w:right w:val="none" w:sz="0" w:space="0" w:color="auto"/>
          </w:divBdr>
        </w:div>
        <w:div w:id="1534804257">
          <w:marLeft w:val="994"/>
          <w:marRight w:val="0"/>
          <w:marTop w:val="0"/>
          <w:marBottom w:val="0"/>
          <w:divBdr>
            <w:top w:val="none" w:sz="0" w:space="0" w:color="auto"/>
            <w:left w:val="none" w:sz="0" w:space="0" w:color="auto"/>
            <w:bottom w:val="none" w:sz="0" w:space="0" w:color="auto"/>
            <w:right w:val="none" w:sz="0" w:space="0" w:color="auto"/>
          </w:divBdr>
        </w:div>
        <w:div w:id="2119139184">
          <w:marLeft w:val="994"/>
          <w:marRight w:val="0"/>
          <w:marTop w:val="0"/>
          <w:marBottom w:val="0"/>
          <w:divBdr>
            <w:top w:val="none" w:sz="0" w:space="0" w:color="auto"/>
            <w:left w:val="none" w:sz="0" w:space="0" w:color="auto"/>
            <w:bottom w:val="none" w:sz="0" w:space="0" w:color="auto"/>
            <w:right w:val="none" w:sz="0" w:space="0" w:color="auto"/>
          </w:divBdr>
        </w:div>
        <w:div w:id="1780103613">
          <w:marLeft w:val="418"/>
          <w:marRight w:val="0"/>
          <w:marTop w:val="0"/>
          <w:marBottom w:val="0"/>
          <w:divBdr>
            <w:top w:val="none" w:sz="0" w:space="0" w:color="auto"/>
            <w:left w:val="none" w:sz="0" w:space="0" w:color="auto"/>
            <w:bottom w:val="none" w:sz="0" w:space="0" w:color="auto"/>
            <w:right w:val="none" w:sz="0" w:space="0" w:color="auto"/>
          </w:divBdr>
        </w:div>
        <w:div w:id="240411050">
          <w:marLeft w:val="994"/>
          <w:marRight w:val="0"/>
          <w:marTop w:val="0"/>
          <w:marBottom w:val="0"/>
          <w:divBdr>
            <w:top w:val="none" w:sz="0" w:space="0" w:color="auto"/>
            <w:left w:val="none" w:sz="0" w:space="0" w:color="auto"/>
            <w:bottom w:val="none" w:sz="0" w:space="0" w:color="auto"/>
            <w:right w:val="none" w:sz="0" w:space="0" w:color="auto"/>
          </w:divBdr>
        </w:div>
        <w:div w:id="583027628">
          <w:marLeft w:val="994"/>
          <w:marRight w:val="0"/>
          <w:marTop w:val="0"/>
          <w:marBottom w:val="0"/>
          <w:divBdr>
            <w:top w:val="none" w:sz="0" w:space="0" w:color="auto"/>
            <w:left w:val="none" w:sz="0" w:space="0" w:color="auto"/>
            <w:bottom w:val="none" w:sz="0" w:space="0" w:color="auto"/>
            <w:right w:val="none" w:sz="0" w:space="0" w:color="auto"/>
          </w:divBdr>
        </w:div>
      </w:divsChild>
    </w:div>
    <w:div w:id="296224356">
      <w:bodyDiv w:val="1"/>
      <w:marLeft w:val="0"/>
      <w:marRight w:val="0"/>
      <w:marTop w:val="0"/>
      <w:marBottom w:val="0"/>
      <w:divBdr>
        <w:top w:val="none" w:sz="0" w:space="0" w:color="auto"/>
        <w:left w:val="none" w:sz="0" w:space="0" w:color="auto"/>
        <w:bottom w:val="none" w:sz="0" w:space="0" w:color="auto"/>
        <w:right w:val="none" w:sz="0" w:space="0" w:color="auto"/>
      </w:divBdr>
      <w:divsChild>
        <w:div w:id="310525536">
          <w:marLeft w:val="0"/>
          <w:marRight w:val="0"/>
          <w:marTop w:val="0"/>
          <w:marBottom w:val="0"/>
          <w:divBdr>
            <w:top w:val="none" w:sz="0" w:space="0" w:color="auto"/>
            <w:left w:val="none" w:sz="0" w:space="0" w:color="auto"/>
            <w:bottom w:val="none" w:sz="0" w:space="0" w:color="auto"/>
            <w:right w:val="none" w:sz="0" w:space="0" w:color="auto"/>
          </w:divBdr>
        </w:div>
      </w:divsChild>
    </w:div>
    <w:div w:id="339165888">
      <w:bodyDiv w:val="1"/>
      <w:marLeft w:val="0"/>
      <w:marRight w:val="0"/>
      <w:marTop w:val="0"/>
      <w:marBottom w:val="0"/>
      <w:divBdr>
        <w:top w:val="none" w:sz="0" w:space="0" w:color="auto"/>
        <w:left w:val="none" w:sz="0" w:space="0" w:color="auto"/>
        <w:bottom w:val="none" w:sz="0" w:space="0" w:color="auto"/>
        <w:right w:val="none" w:sz="0" w:space="0" w:color="auto"/>
      </w:divBdr>
      <w:divsChild>
        <w:div w:id="2038505532">
          <w:marLeft w:val="446"/>
          <w:marRight w:val="0"/>
          <w:marTop w:val="0"/>
          <w:marBottom w:val="0"/>
          <w:divBdr>
            <w:top w:val="none" w:sz="0" w:space="0" w:color="auto"/>
            <w:left w:val="none" w:sz="0" w:space="0" w:color="auto"/>
            <w:bottom w:val="none" w:sz="0" w:space="0" w:color="auto"/>
            <w:right w:val="none" w:sz="0" w:space="0" w:color="auto"/>
          </w:divBdr>
        </w:div>
        <w:div w:id="645016986">
          <w:marLeft w:val="446"/>
          <w:marRight w:val="0"/>
          <w:marTop w:val="0"/>
          <w:marBottom w:val="0"/>
          <w:divBdr>
            <w:top w:val="none" w:sz="0" w:space="0" w:color="auto"/>
            <w:left w:val="none" w:sz="0" w:space="0" w:color="auto"/>
            <w:bottom w:val="none" w:sz="0" w:space="0" w:color="auto"/>
            <w:right w:val="none" w:sz="0" w:space="0" w:color="auto"/>
          </w:divBdr>
        </w:div>
        <w:div w:id="728380503">
          <w:marLeft w:val="446"/>
          <w:marRight w:val="0"/>
          <w:marTop w:val="0"/>
          <w:marBottom w:val="0"/>
          <w:divBdr>
            <w:top w:val="none" w:sz="0" w:space="0" w:color="auto"/>
            <w:left w:val="none" w:sz="0" w:space="0" w:color="auto"/>
            <w:bottom w:val="none" w:sz="0" w:space="0" w:color="auto"/>
            <w:right w:val="none" w:sz="0" w:space="0" w:color="auto"/>
          </w:divBdr>
        </w:div>
      </w:divsChild>
    </w:div>
    <w:div w:id="370299955">
      <w:bodyDiv w:val="1"/>
      <w:marLeft w:val="0"/>
      <w:marRight w:val="0"/>
      <w:marTop w:val="0"/>
      <w:marBottom w:val="0"/>
      <w:divBdr>
        <w:top w:val="none" w:sz="0" w:space="0" w:color="auto"/>
        <w:left w:val="none" w:sz="0" w:space="0" w:color="auto"/>
        <w:bottom w:val="none" w:sz="0" w:space="0" w:color="auto"/>
        <w:right w:val="none" w:sz="0" w:space="0" w:color="auto"/>
      </w:divBdr>
      <w:divsChild>
        <w:div w:id="2037268278">
          <w:marLeft w:val="0"/>
          <w:marRight w:val="0"/>
          <w:marTop w:val="0"/>
          <w:marBottom w:val="0"/>
          <w:divBdr>
            <w:top w:val="none" w:sz="0" w:space="0" w:color="auto"/>
            <w:left w:val="none" w:sz="0" w:space="0" w:color="auto"/>
            <w:bottom w:val="none" w:sz="0" w:space="0" w:color="auto"/>
            <w:right w:val="none" w:sz="0" w:space="0" w:color="auto"/>
          </w:divBdr>
        </w:div>
      </w:divsChild>
    </w:div>
    <w:div w:id="422651046">
      <w:bodyDiv w:val="1"/>
      <w:marLeft w:val="0"/>
      <w:marRight w:val="0"/>
      <w:marTop w:val="0"/>
      <w:marBottom w:val="0"/>
      <w:divBdr>
        <w:top w:val="none" w:sz="0" w:space="0" w:color="auto"/>
        <w:left w:val="none" w:sz="0" w:space="0" w:color="auto"/>
        <w:bottom w:val="none" w:sz="0" w:space="0" w:color="auto"/>
        <w:right w:val="none" w:sz="0" w:space="0" w:color="auto"/>
      </w:divBdr>
    </w:div>
    <w:div w:id="461536307">
      <w:bodyDiv w:val="1"/>
      <w:marLeft w:val="0"/>
      <w:marRight w:val="0"/>
      <w:marTop w:val="0"/>
      <w:marBottom w:val="0"/>
      <w:divBdr>
        <w:top w:val="none" w:sz="0" w:space="0" w:color="auto"/>
        <w:left w:val="none" w:sz="0" w:space="0" w:color="auto"/>
        <w:bottom w:val="none" w:sz="0" w:space="0" w:color="auto"/>
        <w:right w:val="none" w:sz="0" w:space="0" w:color="auto"/>
      </w:divBdr>
      <w:divsChild>
        <w:div w:id="461308755">
          <w:marLeft w:val="0"/>
          <w:marRight w:val="0"/>
          <w:marTop w:val="0"/>
          <w:marBottom w:val="0"/>
          <w:divBdr>
            <w:top w:val="none" w:sz="0" w:space="0" w:color="auto"/>
            <w:left w:val="none" w:sz="0" w:space="0" w:color="auto"/>
            <w:bottom w:val="none" w:sz="0" w:space="0" w:color="auto"/>
            <w:right w:val="none" w:sz="0" w:space="0" w:color="auto"/>
          </w:divBdr>
        </w:div>
      </w:divsChild>
    </w:div>
    <w:div w:id="509880160">
      <w:bodyDiv w:val="1"/>
      <w:marLeft w:val="0"/>
      <w:marRight w:val="0"/>
      <w:marTop w:val="0"/>
      <w:marBottom w:val="0"/>
      <w:divBdr>
        <w:top w:val="none" w:sz="0" w:space="0" w:color="auto"/>
        <w:left w:val="none" w:sz="0" w:space="0" w:color="auto"/>
        <w:bottom w:val="none" w:sz="0" w:space="0" w:color="auto"/>
        <w:right w:val="none" w:sz="0" w:space="0" w:color="auto"/>
      </w:divBdr>
    </w:div>
    <w:div w:id="623078937">
      <w:bodyDiv w:val="1"/>
      <w:marLeft w:val="0"/>
      <w:marRight w:val="0"/>
      <w:marTop w:val="0"/>
      <w:marBottom w:val="0"/>
      <w:divBdr>
        <w:top w:val="none" w:sz="0" w:space="0" w:color="auto"/>
        <w:left w:val="none" w:sz="0" w:space="0" w:color="auto"/>
        <w:bottom w:val="none" w:sz="0" w:space="0" w:color="auto"/>
        <w:right w:val="none" w:sz="0" w:space="0" w:color="auto"/>
      </w:divBdr>
      <w:divsChild>
        <w:div w:id="1420637198">
          <w:marLeft w:val="446"/>
          <w:marRight w:val="0"/>
          <w:marTop w:val="0"/>
          <w:marBottom w:val="0"/>
          <w:divBdr>
            <w:top w:val="none" w:sz="0" w:space="0" w:color="auto"/>
            <w:left w:val="none" w:sz="0" w:space="0" w:color="auto"/>
            <w:bottom w:val="none" w:sz="0" w:space="0" w:color="auto"/>
            <w:right w:val="none" w:sz="0" w:space="0" w:color="auto"/>
          </w:divBdr>
        </w:div>
      </w:divsChild>
    </w:div>
    <w:div w:id="664941189">
      <w:bodyDiv w:val="1"/>
      <w:marLeft w:val="0"/>
      <w:marRight w:val="0"/>
      <w:marTop w:val="0"/>
      <w:marBottom w:val="0"/>
      <w:divBdr>
        <w:top w:val="none" w:sz="0" w:space="0" w:color="auto"/>
        <w:left w:val="none" w:sz="0" w:space="0" w:color="auto"/>
        <w:bottom w:val="none" w:sz="0" w:space="0" w:color="auto"/>
        <w:right w:val="none" w:sz="0" w:space="0" w:color="auto"/>
      </w:divBdr>
      <w:divsChild>
        <w:div w:id="2036273938">
          <w:marLeft w:val="0"/>
          <w:marRight w:val="0"/>
          <w:marTop w:val="0"/>
          <w:marBottom w:val="0"/>
          <w:divBdr>
            <w:top w:val="none" w:sz="0" w:space="0" w:color="auto"/>
            <w:left w:val="none" w:sz="0" w:space="0" w:color="auto"/>
            <w:bottom w:val="none" w:sz="0" w:space="0" w:color="auto"/>
            <w:right w:val="none" w:sz="0" w:space="0" w:color="auto"/>
          </w:divBdr>
        </w:div>
      </w:divsChild>
    </w:div>
    <w:div w:id="694304707">
      <w:bodyDiv w:val="1"/>
      <w:marLeft w:val="0"/>
      <w:marRight w:val="0"/>
      <w:marTop w:val="0"/>
      <w:marBottom w:val="0"/>
      <w:divBdr>
        <w:top w:val="none" w:sz="0" w:space="0" w:color="auto"/>
        <w:left w:val="none" w:sz="0" w:space="0" w:color="auto"/>
        <w:bottom w:val="none" w:sz="0" w:space="0" w:color="auto"/>
        <w:right w:val="none" w:sz="0" w:space="0" w:color="auto"/>
      </w:divBdr>
      <w:divsChild>
        <w:div w:id="473840235">
          <w:marLeft w:val="446"/>
          <w:marRight w:val="0"/>
          <w:marTop w:val="0"/>
          <w:marBottom w:val="0"/>
          <w:divBdr>
            <w:top w:val="none" w:sz="0" w:space="0" w:color="auto"/>
            <w:left w:val="none" w:sz="0" w:space="0" w:color="auto"/>
            <w:bottom w:val="none" w:sz="0" w:space="0" w:color="auto"/>
            <w:right w:val="none" w:sz="0" w:space="0" w:color="auto"/>
          </w:divBdr>
        </w:div>
      </w:divsChild>
    </w:div>
    <w:div w:id="770051127">
      <w:bodyDiv w:val="1"/>
      <w:marLeft w:val="0"/>
      <w:marRight w:val="0"/>
      <w:marTop w:val="0"/>
      <w:marBottom w:val="0"/>
      <w:divBdr>
        <w:top w:val="none" w:sz="0" w:space="0" w:color="auto"/>
        <w:left w:val="none" w:sz="0" w:space="0" w:color="auto"/>
        <w:bottom w:val="none" w:sz="0" w:space="0" w:color="auto"/>
        <w:right w:val="none" w:sz="0" w:space="0" w:color="auto"/>
      </w:divBdr>
      <w:divsChild>
        <w:div w:id="484706409">
          <w:marLeft w:val="446"/>
          <w:marRight w:val="0"/>
          <w:marTop w:val="0"/>
          <w:marBottom w:val="0"/>
          <w:divBdr>
            <w:top w:val="none" w:sz="0" w:space="0" w:color="auto"/>
            <w:left w:val="none" w:sz="0" w:space="0" w:color="auto"/>
            <w:bottom w:val="none" w:sz="0" w:space="0" w:color="auto"/>
            <w:right w:val="none" w:sz="0" w:space="0" w:color="auto"/>
          </w:divBdr>
        </w:div>
      </w:divsChild>
    </w:div>
    <w:div w:id="841313544">
      <w:bodyDiv w:val="1"/>
      <w:marLeft w:val="0"/>
      <w:marRight w:val="0"/>
      <w:marTop w:val="0"/>
      <w:marBottom w:val="0"/>
      <w:divBdr>
        <w:top w:val="none" w:sz="0" w:space="0" w:color="auto"/>
        <w:left w:val="none" w:sz="0" w:space="0" w:color="auto"/>
        <w:bottom w:val="none" w:sz="0" w:space="0" w:color="auto"/>
        <w:right w:val="none" w:sz="0" w:space="0" w:color="auto"/>
      </w:divBdr>
    </w:div>
    <w:div w:id="939678610">
      <w:bodyDiv w:val="1"/>
      <w:marLeft w:val="0"/>
      <w:marRight w:val="0"/>
      <w:marTop w:val="0"/>
      <w:marBottom w:val="0"/>
      <w:divBdr>
        <w:top w:val="none" w:sz="0" w:space="0" w:color="auto"/>
        <w:left w:val="none" w:sz="0" w:space="0" w:color="auto"/>
        <w:bottom w:val="none" w:sz="0" w:space="0" w:color="auto"/>
        <w:right w:val="none" w:sz="0" w:space="0" w:color="auto"/>
      </w:divBdr>
      <w:divsChild>
        <w:div w:id="907156140">
          <w:marLeft w:val="1166"/>
          <w:marRight w:val="0"/>
          <w:marTop w:val="134"/>
          <w:marBottom w:val="0"/>
          <w:divBdr>
            <w:top w:val="none" w:sz="0" w:space="0" w:color="auto"/>
            <w:left w:val="none" w:sz="0" w:space="0" w:color="auto"/>
            <w:bottom w:val="none" w:sz="0" w:space="0" w:color="auto"/>
            <w:right w:val="none" w:sz="0" w:space="0" w:color="auto"/>
          </w:divBdr>
        </w:div>
      </w:divsChild>
    </w:div>
    <w:div w:id="946233301">
      <w:bodyDiv w:val="1"/>
      <w:marLeft w:val="0"/>
      <w:marRight w:val="0"/>
      <w:marTop w:val="0"/>
      <w:marBottom w:val="0"/>
      <w:divBdr>
        <w:top w:val="none" w:sz="0" w:space="0" w:color="auto"/>
        <w:left w:val="none" w:sz="0" w:space="0" w:color="auto"/>
        <w:bottom w:val="none" w:sz="0" w:space="0" w:color="auto"/>
        <w:right w:val="none" w:sz="0" w:space="0" w:color="auto"/>
      </w:divBdr>
      <w:divsChild>
        <w:div w:id="841503867">
          <w:marLeft w:val="446"/>
          <w:marRight w:val="0"/>
          <w:marTop w:val="0"/>
          <w:marBottom w:val="0"/>
          <w:divBdr>
            <w:top w:val="none" w:sz="0" w:space="0" w:color="auto"/>
            <w:left w:val="none" w:sz="0" w:space="0" w:color="auto"/>
            <w:bottom w:val="none" w:sz="0" w:space="0" w:color="auto"/>
            <w:right w:val="none" w:sz="0" w:space="0" w:color="auto"/>
          </w:divBdr>
        </w:div>
        <w:div w:id="1810122888">
          <w:marLeft w:val="446"/>
          <w:marRight w:val="0"/>
          <w:marTop w:val="0"/>
          <w:marBottom w:val="0"/>
          <w:divBdr>
            <w:top w:val="none" w:sz="0" w:space="0" w:color="auto"/>
            <w:left w:val="none" w:sz="0" w:space="0" w:color="auto"/>
            <w:bottom w:val="none" w:sz="0" w:space="0" w:color="auto"/>
            <w:right w:val="none" w:sz="0" w:space="0" w:color="auto"/>
          </w:divBdr>
        </w:div>
      </w:divsChild>
    </w:div>
    <w:div w:id="972248147">
      <w:bodyDiv w:val="1"/>
      <w:marLeft w:val="0"/>
      <w:marRight w:val="0"/>
      <w:marTop w:val="0"/>
      <w:marBottom w:val="0"/>
      <w:divBdr>
        <w:top w:val="none" w:sz="0" w:space="0" w:color="auto"/>
        <w:left w:val="none" w:sz="0" w:space="0" w:color="auto"/>
        <w:bottom w:val="none" w:sz="0" w:space="0" w:color="auto"/>
        <w:right w:val="none" w:sz="0" w:space="0" w:color="auto"/>
      </w:divBdr>
    </w:div>
    <w:div w:id="994526384">
      <w:bodyDiv w:val="1"/>
      <w:marLeft w:val="0"/>
      <w:marRight w:val="0"/>
      <w:marTop w:val="0"/>
      <w:marBottom w:val="0"/>
      <w:divBdr>
        <w:top w:val="none" w:sz="0" w:space="0" w:color="auto"/>
        <w:left w:val="none" w:sz="0" w:space="0" w:color="auto"/>
        <w:bottom w:val="none" w:sz="0" w:space="0" w:color="auto"/>
        <w:right w:val="none" w:sz="0" w:space="0" w:color="auto"/>
      </w:divBdr>
      <w:divsChild>
        <w:div w:id="1980374516">
          <w:marLeft w:val="0"/>
          <w:marRight w:val="0"/>
          <w:marTop w:val="0"/>
          <w:marBottom w:val="0"/>
          <w:divBdr>
            <w:top w:val="none" w:sz="0" w:space="0" w:color="auto"/>
            <w:left w:val="none" w:sz="0" w:space="0" w:color="auto"/>
            <w:bottom w:val="none" w:sz="0" w:space="0" w:color="auto"/>
            <w:right w:val="none" w:sz="0" w:space="0" w:color="auto"/>
          </w:divBdr>
        </w:div>
      </w:divsChild>
    </w:div>
    <w:div w:id="1018198287">
      <w:bodyDiv w:val="1"/>
      <w:marLeft w:val="0"/>
      <w:marRight w:val="0"/>
      <w:marTop w:val="0"/>
      <w:marBottom w:val="0"/>
      <w:divBdr>
        <w:top w:val="none" w:sz="0" w:space="0" w:color="auto"/>
        <w:left w:val="none" w:sz="0" w:space="0" w:color="auto"/>
        <w:bottom w:val="none" w:sz="0" w:space="0" w:color="auto"/>
        <w:right w:val="none" w:sz="0" w:space="0" w:color="auto"/>
      </w:divBdr>
      <w:divsChild>
        <w:div w:id="1177770268">
          <w:marLeft w:val="0"/>
          <w:marRight w:val="0"/>
          <w:marTop w:val="0"/>
          <w:marBottom w:val="0"/>
          <w:divBdr>
            <w:top w:val="none" w:sz="0" w:space="0" w:color="auto"/>
            <w:left w:val="none" w:sz="0" w:space="0" w:color="auto"/>
            <w:bottom w:val="none" w:sz="0" w:space="0" w:color="auto"/>
            <w:right w:val="none" w:sz="0" w:space="0" w:color="auto"/>
          </w:divBdr>
        </w:div>
      </w:divsChild>
    </w:div>
    <w:div w:id="1101952546">
      <w:bodyDiv w:val="1"/>
      <w:marLeft w:val="0"/>
      <w:marRight w:val="0"/>
      <w:marTop w:val="0"/>
      <w:marBottom w:val="0"/>
      <w:divBdr>
        <w:top w:val="none" w:sz="0" w:space="0" w:color="auto"/>
        <w:left w:val="none" w:sz="0" w:space="0" w:color="auto"/>
        <w:bottom w:val="none" w:sz="0" w:space="0" w:color="auto"/>
        <w:right w:val="none" w:sz="0" w:space="0" w:color="auto"/>
      </w:divBdr>
    </w:div>
    <w:div w:id="1128667652">
      <w:bodyDiv w:val="1"/>
      <w:marLeft w:val="0"/>
      <w:marRight w:val="0"/>
      <w:marTop w:val="0"/>
      <w:marBottom w:val="0"/>
      <w:divBdr>
        <w:top w:val="none" w:sz="0" w:space="0" w:color="auto"/>
        <w:left w:val="none" w:sz="0" w:space="0" w:color="auto"/>
        <w:bottom w:val="none" w:sz="0" w:space="0" w:color="auto"/>
        <w:right w:val="none" w:sz="0" w:space="0" w:color="auto"/>
      </w:divBdr>
    </w:div>
    <w:div w:id="1227646529">
      <w:bodyDiv w:val="1"/>
      <w:marLeft w:val="0"/>
      <w:marRight w:val="0"/>
      <w:marTop w:val="0"/>
      <w:marBottom w:val="0"/>
      <w:divBdr>
        <w:top w:val="none" w:sz="0" w:space="0" w:color="auto"/>
        <w:left w:val="none" w:sz="0" w:space="0" w:color="auto"/>
        <w:bottom w:val="none" w:sz="0" w:space="0" w:color="auto"/>
        <w:right w:val="none" w:sz="0" w:space="0" w:color="auto"/>
      </w:divBdr>
    </w:div>
    <w:div w:id="1296059006">
      <w:bodyDiv w:val="1"/>
      <w:marLeft w:val="0"/>
      <w:marRight w:val="0"/>
      <w:marTop w:val="0"/>
      <w:marBottom w:val="0"/>
      <w:divBdr>
        <w:top w:val="none" w:sz="0" w:space="0" w:color="auto"/>
        <w:left w:val="none" w:sz="0" w:space="0" w:color="auto"/>
        <w:bottom w:val="none" w:sz="0" w:space="0" w:color="auto"/>
        <w:right w:val="none" w:sz="0" w:space="0" w:color="auto"/>
      </w:divBdr>
      <w:divsChild>
        <w:div w:id="1504784890">
          <w:marLeft w:val="0"/>
          <w:marRight w:val="0"/>
          <w:marTop w:val="0"/>
          <w:marBottom w:val="0"/>
          <w:divBdr>
            <w:top w:val="none" w:sz="0" w:space="0" w:color="auto"/>
            <w:left w:val="none" w:sz="0" w:space="0" w:color="auto"/>
            <w:bottom w:val="none" w:sz="0" w:space="0" w:color="auto"/>
            <w:right w:val="none" w:sz="0" w:space="0" w:color="auto"/>
          </w:divBdr>
        </w:div>
      </w:divsChild>
    </w:div>
    <w:div w:id="1304115745">
      <w:bodyDiv w:val="1"/>
      <w:marLeft w:val="0"/>
      <w:marRight w:val="0"/>
      <w:marTop w:val="0"/>
      <w:marBottom w:val="0"/>
      <w:divBdr>
        <w:top w:val="none" w:sz="0" w:space="0" w:color="auto"/>
        <w:left w:val="none" w:sz="0" w:space="0" w:color="auto"/>
        <w:bottom w:val="none" w:sz="0" w:space="0" w:color="auto"/>
        <w:right w:val="none" w:sz="0" w:space="0" w:color="auto"/>
      </w:divBdr>
      <w:divsChild>
        <w:div w:id="20015483">
          <w:marLeft w:val="446"/>
          <w:marRight w:val="0"/>
          <w:marTop w:val="0"/>
          <w:marBottom w:val="0"/>
          <w:divBdr>
            <w:top w:val="none" w:sz="0" w:space="0" w:color="auto"/>
            <w:left w:val="none" w:sz="0" w:space="0" w:color="auto"/>
            <w:bottom w:val="none" w:sz="0" w:space="0" w:color="auto"/>
            <w:right w:val="none" w:sz="0" w:space="0" w:color="auto"/>
          </w:divBdr>
        </w:div>
      </w:divsChild>
    </w:div>
    <w:div w:id="1304191433">
      <w:bodyDiv w:val="1"/>
      <w:marLeft w:val="0"/>
      <w:marRight w:val="0"/>
      <w:marTop w:val="0"/>
      <w:marBottom w:val="0"/>
      <w:divBdr>
        <w:top w:val="none" w:sz="0" w:space="0" w:color="auto"/>
        <w:left w:val="none" w:sz="0" w:space="0" w:color="auto"/>
        <w:bottom w:val="none" w:sz="0" w:space="0" w:color="auto"/>
        <w:right w:val="none" w:sz="0" w:space="0" w:color="auto"/>
      </w:divBdr>
      <w:divsChild>
        <w:div w:id="1915235990">
          <w:marLeft w:val="0"/>
          <w:marRight w:val="0"/>
          <w:marTop w:val="0"/>
          <w:marBottom w:val="0"/>
          <w:divBdr>
            <w:top w:val="none" w:sz="0" w:space="0" w:color="auto"/>
            <w:left w:val="none" w:sz="0" w:space="0" w:color="auto"/>
            <w:bottom w:val="none" w:sz="0" w:space="0" w:color="auto"/>
            <w:right w:val="none" w:sz="0" w:space="0" w:color="auto"/>
          </w:divBdr>
        </w:div>
      </w:divsChild>
    </w:div>
    <w:div w:id="1331062977">
      <w:bodyDiv w:val="1"/>
      <w:marLeft w:val="0"/>
      <w:marRight w:val="0"/>
      <w:marTop w:val="0"/>
      <w:marBottom w:val="0"/>
      <w:divBdr>
        <w:top w:val="none" w:sz="0" w:space="0" w:color="auto"/>
        <w:left w:val="none" w:sz="0" w:space="0" w:color="auto"/>
        <w:bottom w:val="none" w:sz="0" w:space="0" w:color="auto"/>
        <w:right w:val="none" w:sz="0" w:space="0" w:color="auto"/>
      </w:divBdr>
      <w:divsChild>
        <w:div w:id="1884440023">
          <w:marLeft w:val="446"/>
          <w:marRight w:val="0"/>
          <w:marTop w:val="0"/>
          <w:marBottom w:val="0"/>
          <w:divBdr>
            <w:top w:val="none" w:sz="0" w:space="0" w:color="auto"/>
            <w:left w:val="none" w:sz="0" w:space="0" w:color="auto"/>
            <w:bottom w:val="none" w:sz="0" w:space="0" w:color="auto"/>
            <w:right w:val="none" w:sz="0" w:space="0" w:color="auto"/>
          </w:divBdr>
        </w:div>
        <w:div w:id="344477560">
          <w:marLeft w:val="446"/>
          <w:marRight w:val="0"/>
          <w:marTop w:val="0"/>
          <w:marBottom w:val="0"/>
          <w:divBdr>
            <w:top w:val="none" w:sz="0" w:space="0" w:color="auto"/>
            <w:left w:val="none" w:sz="0" w:space="0" w:color="auto"/>
            <w:bottom w:val="none" w:sz="0" w:space="0" w:color="auto"/>
            <w:right w:val="none" w:sz="0" w:space="0" w:color="auto"/>
          </w:divBdr>
        </w:div>
        <w:div w:id="1184979736">
          <w:marLeft w:val="446"/>
          <w:marRight w:val="0"/>
          <w:marTop w:val="0"/>
          <w:marBottom w:val="0"/>
          <w:divBdr>
            <w:top w:val="none" w:sz="0" w:space="0" w:color="auto"/>
            <w:left w:val="none" w:sz="0" w:space="0" w:color="auto"/>
            <w:bottom w:val="none" w:sz="0" w:space="0" w:color="auto"/>
            <w:right w:val="none" w:sz="0" w:space="0" w:color="auto"/>
          </w:divBdr>
        </w:div>
      </w:divsChild>
    </w:div>
    <w:div w:id="1366251428">
      <w:bodyDiv w:val="1"/>
      <w:marLeft w:val="0"/>
      <w:marRight w:val="0"/>
      <w:marTop w:val="0"/>
      <w:marBottom w:val="0"/>
      <w:divBdr>
        <w:top w:val="none" w:sz="0" w:space="0" w:color="auto"/>
        <w:left w:val="none" w:sz="0" w:space="0" w:color="auto"/>
        <w:bottom w:val="none" w:sz="0" w:space="0" w:color="auto"/>
        <w:right w:val="none" w:sz="0" w:space="0" w:color="auto"/>
      </w:divBdr>
      <w:divsChild>
        <w:div w:id="154105643">
          <w:marLeft w:val="446"/>
          <w:marRight w:val="0"/>
          <w:marTop w:val="0"/>
          <w:marBottom w:val="0"/>
          <w:divBdr>
            <w:top w:val="none" w:sz="0" w:space="0" w:color="auto"/>
            <w:left w:val="none" w:sz="0" w:space="0" w:color="auto"/>
            <w:bottom w:val="none" w:sz="0" w:space="0" w:color="auto"/>
            <w:right w:val="none" w:sz="0" w:space="0" w:color="auto"/>
          </w:divBdr>
        </w:div>
      </w:divsChild>
    </w:div>
    <w:div w:id="1400906433">
      <w:bodyDiv w:val="1"/>
      <w:marLeft w:val="0"/>
      <w:marRight w:val="0"/>
      <w:marTop w:val="0"/>
      <w:marBottom w:val="0"/>
      <w:divBdr>
        <w:top w:val="none" w:sz="0" w:space="0" w:color="auto"/>
        <w:left w:val="none" w:sz="0" w:space="0" w:color="auto"/>
        <w:bottom w:val="none" w:sz="0" w:space="0" w:color="auto"/>
        <w:right w:val="none" w:sz="0" w:space="0" w:color="auto"/>
      </w:divBdr>
    </w:div>
    <w:div w:id="1618827714">
      <w:bodyDiv w:val="1"/>
      <w:marLeft w:val="0"/>
      <w:marRight w:val="0"/>
      <w:marTop w:val="0"/>
      <w:marBottom w:val="0"/>
      <w:divBdr>
        <w:top w:val="none" w:sz="0" w:space="0" w:color="auto"/>
        <w:left w:val="none" w:sz="0" w:space="0" w:color="auto"/>
        <w:bottom w:val="none" w:sz="0" w:space="0" w:color="auto"/>
        <w:right w:val="none" w:sz="0" w:space="0" w:color="auto"/>
      </w:divBdr>
    </w:div>
    <w:div w:id="1860311974">
      <w:bodyDiv w:val="1"/>
      <w:marLeft w:val="0"/>
      <w:marRight w:val="0"/>
      <w:marTop w:val="0"/>
      <w:marBottom w:val="0"/>
      <w:divBdr>
        <w:top w:val="none" w:sz="0" w:space="0" w:color="auto"/>
        <w:left w:val="none" w:sz="0" w:space="0" w:color="auto"/>
        <w:bottom w:val="none" w:sz="0" w:space="0" w:color="auto"/>
        <w:right w:val="none" w:sz="0" w:space="0" w:color="auto"/>
      </w:divBdr>
      <w:divsChild>
        <w:div w:id="946808407">
          <w:marLeft w:val="0"/>
          <w:marRight w:val="0"/>
          <w:marTop w:val="0"/>
          <w:marBottom w:val="0"/>
          <w:divBdr>
            <w:top w:val="none" w:sz="0" w:space="0" w:color="auto"/>
            <w:left w:val="none" w:sz="0" w:space="0" w:color="auto"/>
            <w:bottom w:val="none" w:sz="0" w:space="0" w:color="auto"/>
            <w:right w:val="none" w:sz="0" w:space="0" w:color="auto"/>
          </w:divBdr>
        </w:div>
      </w:divsChild>
    </w:div>
    <w:div w:id="1903523136">
      <w:bodyDiv w:val="1"/>
      <w:marLeft w:val="0"/>
      <w:marRight w:val="0"/>
      <w:marTop w:val="0"/>
      <w:marBottom w:val="0"/>
      <w:divBdr>
        <w:top w:val="none" w:sz="0" w:space="0" w:color="auto"/>
        <w:left w:val="none" w:sz="0" w:space="0" w:color="auto"/>
        <w:bottom w:val="none" w:sz="0" w:space="0" w:color="auto"/>
        <w:right w:val="none" w:sz="0" w:space="0" w:color="auto"/>
      </w:divBdr>
      <w:divsChild>
        <w:div w:id="1230116556">
          <w:marLeft w:val="446"/>
          <w:marRight w:val="0"/>
          <w:marTop w:val="0"/>
          <w:marBottom w:val="0"/>
          <w:divBdr>
            <w:top w:val="none" w:sz="0" w:space="0" w:color="auto"/>
            <w:left w:val="none" w:sz="0" w:space="0" w:color="auto"/>
            <w:bottom w:val="none" w:sz="0" w:space="0" w:color="auto"/>
            <w:right w:val="none" w:sz="0" w:space="0" w:color="auto"/>
          </w:divBdr>
        </w:div>
        <w:div w:id="573396190">
          <w:marLeft w:val="446"/>
          <w:marRight w:val="0"/>
          <w:marTop w:val="0"/>
          <w:marBottom w:val="0"/>
          <w:divBdr>
            <w:top w:val="none" w:sz="0" w:space="0" w:color="auto"/>
            <w:left w:val="none" w:sz="0" w:space="0" w:color="auto"/>
            <w:bottom w:val="none" w:sz="0" w:space="0" w:color="auto"/>
            <w:right w:val="none" w:sz="0" w:space="0" w:color="auto"/>
          </w:divBdr>
        </w:div>
      </w:divsChild>
    </w:div>
    <w:div w:id="1925870258">
      <w:bodyDiv w:val="1"/>
      <w:marLeft w:val="0"/>
      <w:marRight w:val="0"/>
      <w:marTop w:val="0"/>
      <w:marBottom w:val="0"/>
      <w:divBdr>
        <w:top w:val="none" w:sz="0" w:space="0" w:color="auto"/>
        <w:left w:val="none" w:sz="0" w:space="0" w:color="auto"/>
        <w:bottom w:val="none" w:sz="0" w:space="0" w:color="auto"/>
        <w:right w:val="none" w:sz="0" w:space="0" w:color="auto"/>
      </w:divBdr>
    </w:div>
    <w:div w:id="193994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dc:creator>
  <cp:lastModifiedBy>Z L</cp:lastModifiedBy>
  <cp:revision>3</cp:revision>
  <dcterms:created xsi:type="dcterms:W3CDTF">2023-12-24T09:32:00Z</dcterms:created>
  <dcterms:modified xsi:type="dcterms:W3CDTF">2023-12-24T09:35:00Z</dcterms:modified>
</cp:coreProperties>
</file>
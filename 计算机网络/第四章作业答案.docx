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1069" w14:textId="77777777" w:rsidR="0005573A" w:rsidRDefault="0005573A" w:rsidP="0005573A">
      <w:pPr>
        <w:rPr>
          <w:rFonts w:asciiTheme="minorEastAsia" w:hAnsiTheme="minorEastAsia"/>
          <w:b/>
          <w:sz w:val="22"/>
        </w:rPr>
      </w:pPr>
      <w:r w:rsidRPr="0005573A">
        <w:rPr>
          <w:rFonts w:asciiTheme="minorEastAsia" w:hAnsiTheme="minorEastAsia" w:hint="eastAsia"/>
          <w:b/>
          <w:sz w:val="22"/>
        </w:rPr>
        <w:t>4-01 网络层向上提供的服务有哪两种？试比较其优缺点。</w:t>
      </w:r>
    </w:p>
    <w:p w14:paraId="262B68C2" w14:textId="77777777" w:rsidR="0005573A" w:rsidRPr="0005573A" w:rsidRDefault="0005573A" w:rsidP="0005573A">
      <w:pPr>
        <w:rPr>
          <w:rFonts w:asciiTheme="minorEastAsia" w:hAnsiTheme="minorEastAsia"/>
          <w:sz w:val="22"/>
        </w:rPr>
      </w:pPr>
      <w:r w:rsidRPr="0005573A">
        <w:rPr>
          <w:rFonts w:asciiTheme="minorEastAsia" w:hAnsiTheme="minorEastAsia" w:hint="eastAsia"/>
          <w:sz w:val="22"/>
        </w:rPr>
        <w:t>答案：虚电路服务和数据报服务。</w:t>
      </w:r>
    </w:p>
    <w:p w14:paraId="6A5EA16E" w14:textId="77777777" w:rsidR="0005573A" w:rsidRPr="0005573A" w:rsidRDefault="0005573A" w:rsidP="0005573A">
      <w:pPr>
        <w:rPr>
          <w:rFonts w:asciiTheme="minorEastAsia" w:hAnsiTheme="minorEastAsia"/>
          <w:sz w:val="22"/>
        </w:rPr>
      </w:pPr>
      <w:r w:rsidRPr="0005573A">
        <w:rPr>
          <w:rFonts w:asciiTheme="minorEastAsia" w:hAnsiTheme="minorEastAsia" w:hint="eastAsia"/>
          <w:b/>
          <w:sz w:val="22"/>
        </w:rPr>
        <w:t>虚电路的优点：</w:t>
      </w:r>
      <w:r w:rsidRPr="0005573A">
        <w:rPr>
          <w:rFonts w:asciiTheme="minorEastAsia" w:hAnsiTheme="minorEastAsia" w:hint="eastAsia"/>
          <w:sz w:val="22"/>
        </w:rPr>
        <w:t xml:space="preserve"> 虚电路服务是面向连接的， 网络能够保证分组总是按照发送顺序到达目的站， 且不丢失、 不重复， 提供可靠的端到</w:t>
      </w:r>
      <w:proofErr w:type="gramStart"/>
      <w:r w:rsidRPr="0005573A">
        <w:rPr>
          <w:rFonts w:asciiTheme="minorEastAsia" w:hAnsiTheme="minorEastAsia" w:hint="eastAsia"/>
          <w:sz w:val="22"/>
        </w:rPr>
        <w:t>端数据</w:t>
      </w:r>
      <w:proofErr w:type="gramEnd"/>
      <w:r w:rsidRPr="0005573A">
        <w:rPr>
          <w:rFonts w:asciiTheme="minorEastAsia" w:hAnsiTheme="minorEastAsia" w:hint="eastAsia"/>
          <w:sz w:val="22"/>
        </w:rPr>
        <w:t>传输； 目的站地址仅在连接建立阶段使用，每个分组使用短的虚电路号，使分组的控制信息部分的比特数减少，减少了额外开销；端到端的差错处理和流量控制可以由分组交换网负责， 也可以由用户机负责。 虚电路服务适用于通信信息量大、速率要求高、传输可靠性要求高的场合。</w:t>
      </w:r>
    </w:p>
    <w:p w14:paraId="4B63F9B0" w14:textId="77777777" w:rsidR="0005573A" w:rsidRPr="0005573A" w:rsidRDefault="0005573A" w:rsidP="0005573A">
      <w:pPr>
        <w:rPr>
          <w:rFonts w:asciiTheme="minorEastAsia" w:hAnsiTheme="minorEastAsia"/>
          <w:sz w:val="22"/>
        </w:rPr>
      </w:pPr>
      <w:r w:rsidRPr="0005573A">
        <w:rPr>
          <w:rFonts w:asciiTheme="minorEastAsia" w:hAnsiTheme="minorEastAsia" w:hint="eastAsia"/>
          <w:b/>
          <w:sz w:val="22"/>
        </w:rPr>
        <w:t>虚电路的缺点：</w:t>
      </w:r>
      <w:r w:rsidRPr="0005573A">
        <w:rPr>
          <w:rFonts w:asciiTheme="minorEastAsia" w:hAnsiTheme="minorEastAsia" w:hint="eastAsia"/>
          <w:sz w:val="22"/>
        </w:rPr>
        <w:t xml:space="preserve"> 虚电路服务必须建立连接； 属于同一条虚电路的分组总是按照同一路由进行转发；当结点发生故障时，所有通过出故障的结点的虚电路均不能工作。</w:t>
      </w:r>
    </w:p>
    <w:p w14:paraId="556EB106" w14:textId="77777777" w:rsidR="0005573A" w:rsidRDefault="0005573A" w:rsidP="0005573A">
      <w:pPr>
        <w:rPr>
          <w:rFonts w:asciiTheme="minorEastAsia" w:hAnsiTheme="minorEastAsia"/>
          <w:sz w:val="22"/>
        </w:rPr>
      </w:pPr>
      <w:r w:rsidRPr="0005573A">
        <w:rPr>
          <w:rFonts w:asciiTheme="minorEastAsia" w:hAnsiTheme="minorEastAsia" w:hint="eastAsia"/>
          <w:b/>
          <w:sz w:val="22"/>
        </w:rPr>
        <w:t>数据报的优点：</w:t>
      </w:r>
      <w:r w:rsidRPr="0005573A">
        <w:rPr>
          <w:rFonts w:asciiTheme="minorEastAsia" w:hAnsiTheme="minorEastAsia" w:hint="eastAsia"/>
          <w:sz w:val="22"/>
        </w:rPr>
        <w:t>数据报服务不需要建立连接；每个分组独立选择路由进行转发，当某个结点发生故障时，后续的分组可以另选路由，因而提高了通信的可靠性。数据报服务的灵活性好，适用于传输可靠性要求不高、通信子网负载不均衡、需要选择最佳路径的场合。</w:t>
      </w:r>
    </w:p>
    <w:p w14:paraId="128A1617" w14:textId="77777777" w:rsidR="0005573A" w:rsidRPr="0005573A" w:rsidRDefault="0005573A" w:rsidP="0005573A">
      <w:pPr>
        <w:rPr>
          <w:rFonts w:asciiTheme="minorEastAsia" w:hAnsiTheme="minorEastAsia"/>
          <w:sz w:val="22"/>
        </w:rPr>
      </w:pPr>
      <w:r w:rsidRPr="0005573A">
        <w:rPr>
          <w:rFonts w:asciiTheme="minorEastAsia" w:hAnsiTheme="minorEastAsia" w:hint="eastAsia"/>
          <w:b/>
          <w:sz w:val="22"/>
        </w:rPr>
        <w:t>数据报的缺点：</w:t>
      </w:r>
      <w:r w:rsidRPr="0005573A">
        <w:rPr>
          <w:rFonts w:asciiTheme="minorEastAsia" w:hAnsiTheme="minorEastAsia" w:hint="eastAsia"/>
          <w:sz w:val="22"/>
        </w:rPr>
        <w:t>数据报服务是面向无连接的，到达目的站时不一定按发送顺序，传输中</w:t>
      </w:r>
    </w:p>
    <w:p w14:paraId="567E1AD7" w14:textId="77777777" w:rsidR="00767A3A" w:rsidRPr="0005573A" w:rsidRDefault="0005573A" w:rsidP="0005573A">
      <w:pPr>
        <w:rPr>
          <w:rFonts w:asciiTheme="minorEastAsia" w:hAnsiTheme="minorEastAsia"/>
          <w:sz w:val="22"/>
        </w:rPr>
      </w:pPr>
      <w:r w:rsidRPr="0005573A">
        <w:rPr>
          <w:rFonts w:asciiTheme="minorEastAsia" w:hAnsiTheme="minorEastAsia" w:hint="eastAsia"/>
          <w:sz w:val="22"/>
        </w:rPr>
        <w:t>的分组可能丢失和重复，提供面向无连接的、不可靠的数据传输；每个分组都要有目的站的全地址；当网络发生故障是，出故障的结点可能会丢失数据，一些路由可能会发生变化；端到端的差错处理和流量控制只由主机负责。</w:t>
      </w:r>
    </w:p>
    <w:p w14:paraId="3ED88392" w14:textId="77777777" w:rsidR="0005573A" w:rsidRDefault="0005573A" w:rsidP="0005573A">
      <w:pPr>
        <w:rPr>
          <w:rFonts w:asciiTheme="minorEastAsia" w:hAnsiTheme="minorEastAsia"/>
          <w:b/>
          <w:sz w:val="22"/>
        </w:rPr>
      </w:pPr>
      <w:r w:rsidRPr="0005573A">
        <w:rPr>
          <w:rFonts w:asciiTheme="minorEastAsia" w:hAnsiTheme="minorEastAsia" w:hint="eastAsia"/>
          <w:b/>
          <w:sz w:val="22"/>
        </w:rPr>
        <w:t>4-03 作为中间系统，转发器、网桥、路由器和网关都有何区别？</w:t>
      </w:r>
    </w:p>
    <w:p w14:paraId="133C4D3C" w14:textId="77777777" w:rsidR="0005573A" w:rsidRPr="0005573A" w:rsidRDefault="0005573A" w:rsidP="0005573A">
      <w:pPr>
        <w:rPr>
          <w:rFonts w:asciiTheme="minorEastAsia" w:hAnsiTheme="minorEastAsia"/>
          <w:sz w:val="22"/>
        </w:rPr>
      </w:pPr>
      <w:r w:rsidRPr="0005573A">
        <w:rPr>
          <w:rFonts w:asciiTheme="minorEastAsia" w:hAnsiTheme="minorEastAsia" w:hint="eastAsia"/>
          <w:sz w:val="22"/>
        </w:rPr>
        <w:t>答案：</w:t>
      </w:r>
      <w:r>
        <w:rPr>
          <w:rFonts w:asciiTheme="minorEastAsia" w:hAnsiTheme="minorEastAsia" w:hint="eastAsia"/>
          <w:sz w:val="22"/>
        </w:rPr>
        <w:t>将网络互相连接起来需要使用一些中间设备。根据中间设备所在的层次，可以有以下四种不同的中间设备：</w:t>
      </w:r>
    </w:p>
    <w:p w14:paraId="0B6BBE6F" w14:textId="77777777" w:rsidR="0005573A" w:rsidRPr="0005573A" w:rsidRDefault="0005573A" w:rsidP="0005573A">
      <w:pPr>
        <w:rPr>
          <w:rFonts w:asciiTheme="minorEastAsia" w:hAnsiTheme="minorEastAsia"/>
          <w:sz w:val="22"/>
        </w:rPr>
      </w:pPr>
      <w:r w:rsidRPr="0005573A">
        <w:rPr>
          <w:rFonts w:asciiTheme="minorEastAsia" w:hAnsiTheme="minorEastAsia" w:hint="eastAsia"/>
          <w:sz w:val="22"/>
        </w:rPr>
        <w:t>1）</w:t>
      </w:r>
      <w:r>
        <w:rPr>
          <w:rFonts w:asciiTheme="minorEastAsia" w:hAnsiTheme="minorEastAsia" w:hint="eastAsia"/>
          <w:sz w:val="22"/>
        </w:rPr>
        <w:t>物理层使用的中间设备叫</w:t>
      </w:r>
      <w:r w:rsidRPr="0005573A">
        <w:rPr>
          <w:rFonts w:asciiTheme="minorEastAsia" w:hAnsiTheme="minorEastAsia" w:hint="eastAsia"/>
          <w:sz w:val="22"/>
        </w:rPr>
        <w:t>转发器。</w:t>
      </w:r>
    </w:p>
    <w:p w14:paraId="3F754E50" w14:textId="77777777" w:rsidR="0005573A" w:rsidRPr="0005573A" w:rsidRDefault="0005573A" w:rsidP="0005573A">
      <w:pPr>
        <w:rPr>
          <w:rFonts w:asciiTheme="minorEastAsia" w:hAnsiTheme="minorEastAsia"/>
          <w:sz w:val="22"/>
        </w:rPr>
      </w:pPr>
      <w:r>
        <w:rPr>
          <w:rFonts w:asciiTheme="minorEastAsia" w:hAnsiTheme="minorEastAsia" w:hint="eastAsia"/>
          <w:sz w:val="22"/>
        </w:rPr>
        <w:t>2）数据链路层使用的中间设备叫</w:t>
      </w:r>
      <w:r w:rsidRPr="0005573A">
        <w:rPr>
          <w:rFonts w:asciiTheme="minorEastAsia" w:hAnsiTheme="minorEastAsia" w:hint="eastAsia"/>
          <w:sz w:val="22"/>
        </w:rPr>
        <w:t>网桥</w:t>
      </w:r>
      <w:r>
        <w:rPr>
          <w:rFonts w:asciiTheme="minorEastAsia" w:hAnsiTheme="minorEastAsia" w:hint="eastAsia"/>
          <w:sz w:val="22"/>
        </w:rPr>
        <w:t>或桥接器</w:t>
      </w:r>
      <w:r w:rsidRPr="0005573A">
        <w:rPr>
          <w:rFonts w:asciiTheme="minorEastAsia" w:hAnsiTheme="minorEastAsia" w:hint="eastAsia"/>
          <w:sz w:val="22"/>
        </w:rPr>
        <w:t>。</w:t>
      </w:r>
    </w:p>
    <w:p w14:paraId="124A306D" w14:textId="77777777" w:rsidR="0005573A" w:rsidRPr="0005573A" w:rsidRDefault="0005573A" w:rsidP="0005573A">
      <w:pPr>
        <w:rPr>
          <w:rFonts w:asciiTheme="minorEastAsia" w:hAnsiTheme="minorEastAsia"/>
          <w:sz w:val="22"/>
        </w:rPr>
      </w:pPr>
      <w:r>
        <w:rPr>
          <w:rFonts w:asciiTheme="minorEastAsia" w:hAnsiTheme="minorEastAsia" w:hint="eastAsia"/>
          <w:sz w:val="22"/>
        </w:rPr>
        <w:t>3）网络层使用的中间设备叫</w:t>
      </w:r>
      <w:r w:rsidRPr="0005573A">
        <w:rPr>
          <w:rFonts w:asciiTheme="minorEastAsia" w:hAnsiTheme="minorEastAsia" w:hint="eastAsia"/>
          <w:sz w:val="22"/>
        </w:rPr>
        <w:t>路由器。</w:t>
      </w:r>
    </w:p>
    <w:p w14:paraId="43308583" w14:textId="77777777" w:rsidR="0005573A" w:rsidRPr="0005573A" w:rsidRDefault="0005573A" w:rsidP="0005573A">
      <w:pPr>
        <w:rPr>
          <w:rFonts w:asciiTheme="minorEastAsia" w:hAnsiTheme="minorEastAsia"/>
          <w:sz w:val="22"/>
        </w:rPr>
      </w:pPr>
      <w:r>
        <w:rPr>
          <w:rFonts w:asciiTheme="minorEastAsia" w:hAnsiTheme="minorEastAsia" w:hint="eastAsia"/>
          <w:sz w:val="22"/>
        </w:rPr>
        <w:t>4）</w:t>
      </w:r>
      <w:r w:rsidRPr="0005573A">
        <w:rPr>
          <w:rFonts w:asciiTheme="minorEastAsia" w:hAnsiTheme="minorEastAsia" w:hint="eastAsia"/>
          <w:sz w:val="22"/>
        </w:rPr>
        <w:t>在网络层以上</w:t>
      </w:r>
      <w:r>
        <w:rPr>
          <w:rFonts w:asciiTheme="minorEastAsia" w:hAnsiTheme="minorEastAsia" w:hint="eastAsia"/>
          <w:sz w:val="22"/>
        </w:rPr>
        <w:t>使用的中间设备叫网关。用网关连接两个不兼容的系统需要在高层进行协议的转换。应注意，在许多旧的文献中，不少路由器也被称为网关。现在，大家一般都用“路由器”代替“网关”这一名词。</w:t>
      </w:r>
    </w:p>
    <w:p w14:paraId="377ECA1B" w14:textId="77777777" w:rsidR="0005573A" w:rsidRPr="0005573A" w:rsidRDefault="0005573A" w:rsidP="0005573A">
      <w:pPr>
        <w:rPr>
          <w:rFonts w:asciiTheme="minorEastAsia" w:hAnsiTheme="minorEastAsia"/>
          <w:sz w:val="22"/>
        </w:rPr>
      </w:pPr>
      <w:r w:rsidRPr="0005573A">
        <w:rPr>
          <w:rFonts w:asciiTheme="minorEastAsia" w:hAnsiTheme="minorEastAsia" w:hint="eastAsia"/>
          <w:sz w:val="22"/>
        </w:rPr>
        <w:t>当中继系统是转发器或网桥时，一般并不称之为网络互连，因为仍然是一个网络。</w:t>
      </w:r>
    </w:p>
    <w:p w14:paraId="161C4DA5" w14:textId="77777777" w:rsidR="004D4ADF" w:rsidRPr="0005573A" w:rsidRDefault="0005573A" w:rsidP="0005573A">
      <w:pPr>
        <w:rPr>
          <w:rFonts w:asciiTheme="minorEastAsia" w:hAnsiTheme="minorEastAsia"/>
          <w:sz w:val="22"/>
        </w:rPr>
      </w:pPr>
      <w:r w:rsidRPr="0005573A">
        <w:rPr>
          <w:rFonts w:asciiTheme="minorEastAsia" w:hAnsiTheme="minorEastAsia" w:hint="eastAsia"/>
          <w:sz w:val="22"/>
        </w:rPr>
        <w:t>路由器其实是一台专用计算机， 用来在互连网中进行路由选择。 一般讨论的互连网都是指用路由器进行互连的互连网络。</w:t>
      </w:r>
    </w:p>
    <w:p w14:paraId="56DB72A1" w14:textId="77777777" w:rsidR="004D4ADF" w:rsidRPr="004D4ADF" w:rsidRDefault="004D4ADF" w:rsidP="004D4ADF">
      <w:pPr>
        <w:rPr>
          <w:rFonts w:asciiTheme="minorEastAsia" w:hAnsiTheme="minorEastAsia"/>
          <w:sz w:val="22"/>
        </w:rPr>
      </w:pPr>
    </w:p>
    <w:p w14:paraId="3BC97377" w14:textId="6EC5B626" w:rsidR="004D4ADF" w:rsidRPr="004D4ADF" w:rsidRDefault="00BB7483" w:rsidP="004D4ADF">
      <w:pPr>
        <w:rPr>
          <w:rFonts w:asciiTheme="minorEastAsia" w:hAnsiTheme="minorEastAsia"/>
          <w:b/>
          <w:sz w:val="22"/>
        </w:rPr>
      </w:pPr>
      <w:r w:rsidRPr="00BB7483">
        <w:rPr>
          <w:rFonts w:asciiTheme="minorEastAsia" w:hAnsiTheme="minorEastAsia" w:hint="eastAsia"/>
          <w:b/>
          <w:sz w:val="22"/>
        </w:rPr>
        <w:t>4-04 试简单说明 IP、ARP和 ICMP 协议的作用。</w:t>
      </w:r>
    </w:p>
    <w:p w14:paraId="3A5F6210" w14:textId="77777777" w:rsidR="00BB7483" w:rsidRPr="00BB7483" w:rsidRDefault="00BB7483" w:rsidP="00BB7483">
      <w:pPr>
        <w:rPr>
          <w:rFonts w:asciiTheme="minorEastAsia" w:hAnsiTheme="minorEastAsia"/>
          <w:sz w:val="22"/>
        </w:rPr>
      </w:pPr>
      <w:r w:rsidRPr="00BB7483">
        <w:rPr>
          <w:rFonts w:asciiTheme="minorEastAsia" w:hAnsiTheme="minorEastAsia" w:hint="eastAsia"/>
          <w:sz w:val="22"/>
        </w:rPr>
        <w:t>答：IP:网际协议，</w:t>
      </w:r>
      <w:r>
        <w:rPr>
          <w:rFonts w:asciiTheme="minorEastAsia" w:hAnsiTheme="minorEastAsia" w:hint="eastAsia"/>
          <w:sz w:val="22"/>
        </w:rPr>
        <w:t>使用IP协议就可以把互连以后的计算机网络看成是一个虚拟互连网络。所谓虚拟互连网络也就是逻辑互连网络，或称互联网。我们知道，各种物理网络的异构型本来是客观存在的，但是我们利用IP协议就可以使这些性能各异的网络在网络层上看起来好像是一个统一的网络。这种使用IP协议的虚拟互连网络可简称为IP网。使用IP网的好处是：当IP网上的主机进行通信时，就好像在一个单个网络上通信一样，它们看不见互连的各网络的具体异构细节（如具体的编址方案、路由选择协议，等等）</w:t>
      </w:r>
      <w:r w:rsidRPr="00BB7483">
        <w:rPr>
          <w:rFonts w:asciiTheme="minorEastAsia" w:hAnsiTheme="minorEastAsia" w:hint="eastAsia"/>
          <w:sz w:val="22"/>
        </w:rPr>
        <w:t>。</w:t>
      </w:r>
    </w:p>
    <w:p w14:paraId="7841E4BD" w14:textId="77777777" w:rsidR="00BB7483" w:rsidRPr="00BB7483" w:rsidRDefault="00BB7483" w:rsidP="00BB7483">
      <w:pPr>
        <w:rPr>
          <w:rFonts w:asciiTheme="minorEastAsia" w:hAnsiTheme="minorEastAsia"/>
          <w:sz w:val="22"/>
        </w:rPr>
      </w:pPr>
      <w:r w:rsidRPr="00BB7483">
        <w:rPr>
          <w:rFonts w:asciiTheme="minorEastAsia" w:hAnsiTheme="minorEastAsia" w:hint="eastAsia"/>
          <w:sz w:val="22"/>
        </w:rPr>
        <w:t>ARP（地址解析协议），</w:t>
      </w:r>
      <w:r>
        <w:rPr>
          <w:rFonts w:asciiTheme="minorEastAsia" w:hAnsiTheme="minorEastAsia" w:hint="eastAsia"/>
          <w:sz w:val="22"/>
        </w:rPr>
        <w:t>用来把一个机器（主机或路由器）的</w:t>
      </w:r>
      <w:r w:rsidRPr="00BB7483">
        <w:rPr>
          <w:rFonts w:asciiTheme="minorEastAsia" w:hAnsiTheme="minorEastAsia" w:hint="eastAsia"/>
          <w:sz w:val="22"/>
        </w:rPr>
        <w:t xml:space="preserve"> IP 地址转换成</w:t>
      </w:r>
      <w:r>
        <w:rPr>
          <w:rFonts w:asciiTheme="minorEastAsia" w:hAnsiTheme="minorEastAsia" w:hint="eastAsia"/>
          <w:sz w:val="22"/>
        </w:rPr>
        <w:t>相应的</w:t>
      </w:r>
      <w:r w:rsidRPr="00BB7483">
        <w:rPr>
          <w:rFonts w:asciiTheme="minorEastAsia" w:hAnsiTheme="minorEastAsia" w:hint="eastAsia"/>
          <w:sz w:val="22"/>
        </w:rPr>
        <w:t>物理地址</w:t>
      </w:r>
      <w:r>
        <w:rPr>
          <w:rFonts w:asciiTheme="minorEastAsia" w:hAnsiTheme="minorEastAsia" w:hint="eastAsia"/>
          <w:sz w:val="22"/>
        </w:rPr>
        <w:t>（或硬件地址）</w:t>
      </w:r>
      <w:r w:rsidRPr="00BB7483">
        <w:rPr>
          <w:rFonts w:asciiTheme="minorEastAsia" w:hAnsiTheme="minorEastAsia" w:hint="eastAsia"/>
          <w:sz w:val="22"/>
        </w:rPr>
        <w:t>。</w:t>
      </w:r>
      <w:r w:rsidRPr="00BB7483">
        <w:rPr>
          <w:rFonts w:asciiTheme="minorEastAsia" w:hAnsiTheme="minorEastAsia"/>
          <w:sz w:val="22"/>
        </w:rPr>
        <w:t xml:space="preserve"> </w:t>
      </w:r>
    </w:p>
    <w:p w14:paraId="4686F3F6" w14:textId="77777777" w:rsidR="004D4ADF" w:rsidRPr="00BB7483" w:rsidRDefault="00BB7483" w:rsidP="00BB7483">
      <w:pPr>
        <w:rPr>
          <w:rFonts w:asciiTheme="minorEastAsia" w:hAnsiTheme="minorEastAsia"/>
          <w:sz w:val="22"/>
        </w:rPr>
      </w:pPr>
      <w:r w:rsidRPr="00BB7483">
        <w:rPr>
          <w:rFonts w:asciiTheme="minorEastAsia" w:hAnsiTheme="minorEastAsia" w:hint="eastAsia"/>
          <w:sz w:val="22"/>
        </w:rPr>
        <w:t>ICMP</w:t>
      </w:r>
      <w:r>
        <w:rPr>
          <w:rFonts w:asciiTheme="minorEastAsia" w:hAnsiTheme="minorEastAsia" w:hint="eastAsia"/>
          <w:sz w:val="22"/>
        </w:rPr>
        <w:t>（网</w:t>
      </w:r>
      <w:proofErr w:type="gramStart"/>
      <w:r>
        <w:rPr>
          <w:rFonts w:asciiTheme="minorEastAsia" w:hAnsiTheme="minorEastAsia" w:hint="eastAsia"/>
          <w:sz w:val="22"/>
        </w:rPr>
        <w:t>际控制</w:t>
      </w:r>
      <w:proofErr w:type="gramEnd"/>
      <w:r>
        <w:rPr>
          <w:rFonts w:asciiTheme="minorEastAsia" w:hAnsiTheme="minorEastAsia" w:hint="eastAsia"/>
          <w:sz w:val="22"/>
        </w:rPr>
        <w:t>报文</w:t>
      </w:r>
      <w:r w:rsidRPr="00BB7483">
        <w:rPr>
          <w:rFonts w:asciiTheme="minorEastAsia" w:hAnsiTheme="minorEastAsia" w:hint="eastAsia"/>
          <w:sz w:val="22"/>
        </w:rPr>
        <w:t>协议</w:t>
      </w:r>
      <w:r>
        <w:rPr>
          <w:rFonts w:asciiTheme="minorEastAsia" w:hAnsiTheme="minorEastAsia" w:hint="eastAsia"/>
          <w:sz w:val="22"/>
        </w:rPr>
        <w:t>）</w:t>
      </w:r>
      <w:r w:rsidRPr="00BB7483">
        <w:rPr>
          <w:rFonts w:asciiTheme="minorEastAsia" w:hAnsiTheme="minorEastAsia" w:hint="eastAsia"/>
          <w:sz w:val="22"/>
        </w:rPr>
        <w:t>，</w:t>
      </w:r>
      <w:r>
        <w:rPr>
          <w:rFonts w:asciiTheme="minorEastAsia" w:hAnsiTheme="minorEastAsia" w:hint="eastAsia"/>
          <w:sz w:val="22"/>
        </w:rPr>
        <w:t>用来使主机或路由器报告差错情况和提供有关异常情况的报告，这样就可以更有效地转发IP数据报和提高交付成功的机会。</w:t>
      </w:r>
      <w:r w:rsidRPr="00BB7483">
        <w:rPr>
          <w:rFonts w:asciiTheme="minorEastAsia" w:hAnsiTheme="minorEastAsia" w:hint="eastAsia"/>
          <w:sz w:val="22"/>
        </w:rPr>
        <w:t>注：ICMP 协议帮助主机完成某些网络参数测试，允许主机或路由器报告差错和提供有关异常情况报告，但它没有办法减少分组丢失，这是高层协议应该完成的事情。IP 协议只是尽最大可能交付，至于交付是否成功，它自己无法控制。</w:t>
      </w:r>
    </w:p>
    <w:p w14:paraId="424A119D" w14:textId="77777777" w:rsidR="004D4ADF" w:rsidRDefault="004D4ADF" w:rsidP="004D4ADF">
      <w:pPr>
        <w:rPr>
          <w:rFonts w:asciiTheme="minorEastAsia" w:hAnsiTheme="minorEastAsia"/>
          <w:sz w:val="22"/>
        </w:rPr>
      </w:pPr>
    </w:p>
    <w:p w14:paraId="2E92876F" w14:textId="77777777" w:rsidR="00414548" w:rsidRPr="00414548" w:rsidRDefault="00414548" w:rsidP="00414548">
      <w:pPr>
        <w:rPr>
          <w:rFonts w:asciiTheme="minorEastAsia" w:hAnsiTheme="minorEastAsia"/>
          <w:sz w:val="22"/>
        </w:rPr>
      </w:pPr>
      <w:r w:rsidRPr="00414548">
        <w:rPr>
          <w:rFonts w:asciiTheme="minorEastAsia" w:hAnsiTheme="minorEastAsia" w:hint="eastAsia"/>
          <w:b/>
          <w:sz w:val="22"/>
        </w:rPr>
        <w:t>4-05 IP 地址分为几类？</w:t>
      </w:r>
      <w:proofErr w:type="gramStart"/>
      <w:r w:rsidRPr="00414548">
        <w:rPr>
          <w:rFonts w:asciiTheme="minorEastAsia" w:hAnsiTheme="minorEastAsia" w:hint="eastAsia"/>
          <w:b/>
          <w:sz w:val="22"/>
        </w:rPr>
        <w:t>各如何</w:t>
      </w:r>
      <w:proofErr w:type="gramEnd"/>
      <w:r w:rsidRPr="00414548">
        <w:rPr>
          <w:rFonts w:asciiTheme="minorEastAsia" w:hAnsiTheme="minorEastAsia" w:hint="eastAsia"/>
          <w:b/>
          <w:sz w:val="22"/>
        </w:rPr>
        <w:t>表示？ IP 地址的主要特点是什么？</w:t>
      </w:r>
    </w:p>
    <w:p w14:paraId="4662672B" w14:textId="77777777" w:rsidR="00414548" w:rsidRPr="00414548" w:rsidRDefault="00414548" w:rsidP="00414548">
      <w:pPr>
        <w:rPr>
          <w:rFonts w:asciiTheme="minorEastAsia" w:hAnsiTheme="minorEastAsia"/>
          <w:sz w:val="22"/>
        </w:rPr>
      </w:pPr>
      <w:r w:rsidRPr="00414548">
        <w:rPr>
          <w:rFonts w:asciiTheme="minorEastAsia" w:hAnsiTheme="minorEastAsia" w:hint="eastAsia"/>
          <w:sz w:val="22"/>
        </w:rPr>
        <w:t xml:space="preserve">答案：目前的 IP 地址（IPv4：IP 第四版本）由 32 </w:t>
      </w:r>
      <w:proofErr w:type="gramStart"/>
      <w:r w:rsidRPr="00414548">
        <w:rPr>
          <w:rFonts w:asciiTheme="minorEastAsia" w:hAnsiTheme="minorEastAsia" w:hint="eastAsia"/>
          <w:sz w:val="22"/>
        </w:rPr>
        <w:t>个</w:t>
      </w:r>
      <w:proofErr w:type="gramEnd"/>
      <w:r w:rsidRPr="00414548">
        <w:rPr>
          <w:rFonts w:asciiTheme="minorEastAsia" w:hAnsiTheme="minorEastAsia" w:hint="eastAsia"/>
          <w:sz w:val="22"/>
        </w:rPr>
        <w:t>二进制位表示，每 8 位二进制数为一个整数，中间由小数点间隔，如 159.226.41.98，整个 IP 地址空间有 4 组 8 位二进制数，表示主机所在网络的地址（类似部队的编号）以及主机在该网络中的标识（如同士兵在该部队的编号）共同组成。</w:t>
      </w:r>
    </w:p>
    <w:p w14:paraId="481CBF27" w14:textId="77777777" w:rsidR="00414548" w:rsidRDefault="00414548" w:rsidP="00414548">
      <w:pPr>
        <w:rPr>
          <w:rFonts w:asciiTheme="minorEastAsia" w:hAnsiTheme="minorEastAsia"/>
          <w:sz w:val="22"/>
        </w:rPr>
      </w:pPr>
      <w:r w:rsidRPr="00414548">
        <w:rPr>
          <w:rFonts w:asciiTheme="minorEastAsia" w:hAnsiTheme="minorEastAsia" w:hint="eastAsia"/>
          <w:sz w:val="22"/>
        </w:rPr>
        <w:t>为了便于寻址和层次化的构造网络，IP 地址被分为 A、B、C、D、E 五类，商业应用中只用到 A、B、C 三类。</w:t>
      </w:r>
    </w:p>
    <w:p w14:paraId="11DE0F8A" w14:textId="77777777" w:rsidR="00414548" w:rsidRPr="00414548" w:rsidRDefault="00414548" w:rsidP="00414548">
      <w:pPr>
        <w:rPr>
          <w:rFonts w:asciiTheme="minorEastAsia" w:hAnsiTheme="minorEastAsia"/>
          <w:sz w:val="22"/>
        </w:rPr>
      </w:pPr>
      <w:r w:rsidRPr="00414548">
        <w:rPr>
          <w:rFonts w:asciiTheme="minorEastAsia" w:hAnsiTheme="minorEastAsia" w:hint="eastAsia"/>
          <w:sz w:val="22"/>
        </w:rPr>
        <w:t xml:space="preserve">A 类地址：A 类地址的网络标识由第一组 8 位二进制数表示，网络中的主机标识占3 组 8位二进制数，A 类地址的特点是网络标识的第一位二进制数取值必须为“0”。不难算出，A类地址允许有 126 </w:t>
      </w:r>
      <w:proofErr w:type="gramStart"/>
      <w:r w:rsidRPr="00414548">
        <w:rPr>
          <w:rFonts w:asciiTheme="minorEastAsia" w:hAnsiTheme="minorEastAsia" w:hint="eastAsia"/>
          <w:sz w:val="22"/>
        </w:rPr>
        <w:t>个</w:t>
      </w:r>
      <w:proofErr w:type="gramEnd"/>
      <w:r w:rsidRPr="00414548">
        <w:rPr>
          <w:rFonts w:asciiTheme="minorEastAsia" w:hAnsiTheme="minorEastAsia" w:hint="eastAsia"/>
          <w:sz w:val="22"/>
        </w:rPr>
        <w:t>网段， 每个网络大约允许有1 670 万台主机， 通常分配给拥有大量主机的网络（如主干网）。</w:t>
      </w:r>
    </w:p>
    <w:p w14:paraId="0F06E8D8" w14:textId="77777777" w:rsidR="00414548" w:rsidRPr="00414548" w:rsidRDefault="00414548" w:rsidP="00414548">
      <w:pPr>
        <w:rPr>
          <w:rFonts w:asciiTheme="minorEastAsia" w:hAnsiTheme="minorEastAsia"/>
          <w:sz w:val="22"/>
        </w:rPr>
      </w:pPr>
      <w:r w:rsidRPr="00414548">
        <w:rPr>
          <w:rFonts w:asciiTheme="minorEastAsia" w:hAnsiTheme="minorEastAsia" w:hint="eastAsia"/>
          <w:sz w:val="22"/>
        </w:rPr>
        <w:t xml:space="preserve">B 类地址：B 类地址的网络标识由前两组 8 位二进制数表示，网络中的主机标识占两组8位二进制数，B 类地址的特点是网络标识的前两位二进制数取值必须为“10”。B 类地址允许有 16 384 </w:t>
      </w:r>
      <w:proofErr w:type="gramStart"/>
      <w:r w:rsidRPr="00414548">
        <w:rPr>
          <w:rFonts w:asciiTheme="minorEastAsia" w:hAnsiTheme="minorEastAsia" w:hint="eastAsia"/>
          <w:sz w:val="22"/>
        </w:rPr>
        <w:t>个</w:t>
      </w:r>
      <w:proofErr w:type="gramEnd"/>
      <w:r w:rsidRPr="00414548">
        <w:rPr>
          <w:rFonts w:asciiTheme="minorEastAsia" w:hAnsiTheme="minorEastAsia" w:hint="eastAsia"/>
          <w:sz w:val="22"/>
        </w:rPr>
        <w:t>网段， 每个网络允许有65 533 台主机， 适用于结点比较多的网络 （如区域网） 。</w:t>
      </w:r>
    </w:p>
    <w:p w14:paraId="171F536E" w14:textId="77777777" w:rsidR="00414548" w:rsidRPr="00414548" w:rsidRDefault="00414548" w:rsidP="00414548">
      <w:pPr>
        <w:rPr>
          <w:rFonts w:asciiTheme="minorEastAsia" w:hAnsiTheme="minorEastAsia"/>
          <w:sz w:val="22"/>
        </w:rPr>
      </w:pPr>
      <w:r w:rsidRPr="00414548">
        <w:rPr>
          <w:rFonts w:asciiTheme="minorEastAsia" w:hAnsiTheme="minorEastAsia" w:hint="eastAsia"/>
          <w:sz w:val="22"/>
        </w:rPr>
        <w:t>C 类地址：C 类地址的网络标识由前 3 组 8 位二进制数表示，网络中的主机标识占1 组 8位二进制数，C 类地址的特点是网络标识的前 3 位二进制数取值必须为“110”。具有 C 类地址的网络允许有 254 台主机，使用于结点比较少的网络（如校园网）。</w:t>
      </w:r>
    </w:p>
    <w:p w14:paraId="27D055D7" w14:textId="77777777" w:rsidR="00EF4C2B" w:rsidRDefault="00414548" w:rsidP="00414548">
      <w:pPr>
        <w:rPr>
          <w:rFonts w:asciiTheme="minorEastAsia" w:hAnsiTheme="minorEastAsia"/>
          <w:sz w:val="22"/>
        </w:rPr>
      </w:pPr>
      <w:r w:rsidRPr="00414548">
        <w:rPr>
          <w:rFonts w:asciiTheme="minorEastAsia" w:hAnsiTheme="minorEastAsia" w:hint="eastAsia"/>
          <w:sz w:val="22"/>
        </w:rPr>
        <w:t>A类网络的 IP 地址范围为 1.0.0.1-127.255.255.254；B 类网络的 IP 地址范围为：128.1.0.1-191.255.255.254；C 类网络的 IP 地址范围为：192.0.1.1-223.255.255.254.</w:t>
      </w:r>
    </w:p>
    <w:p w14:paraId="7E79D964" w14:textId="77777777" w:rsidR="00414548" w:rsidRDefault="00414548" w:rsidP="00414548">
      <w:pPr>
        <w:rPr>
          <w:rFonts w:asciiTheme="minorEastAsia" w:hAnsiTheme="minorEastAsia"/>
          <w:sz w:val="22"/>
        </w:rPr>
      </w:pPr>
      <w:r>
        <w:rPr>
          <w:rFonts w:asciiTheme="minorEastAsia" w:hAnsiTheme="minorEastAsia" w:hint="eastAsia"/>
          <w:sz w:val="22"/>
        </w:rPr>
        <w:t>IP地址具有以下一些重要特点：</w:t>
      </w:r>
    </w:p>
    <w:p w14:paraId="2395CBB0" w14:textId="77777777" w:rsidR="00414548" w:rsidRPr="00414548" w:rsidRDefault="00414548" w:rsidP="00414548">
      <w:pPr>
        <w:rPr>
          <w:rFonts w:asciiTheme="minorEastAsia" w:hAnsiTheme="minorEastAsia"/>
          <w:sz w:val="22"/>
        </w:rPr>
      </w:pPr>
      <w:r w:rsidRPr="00414548">
        <w:rPr>
          <w:rFonts w:asciiTheme="minorEastAsia" w:hAnsiTheme="minorEastAsia" w:hint="eastAsia"/>
          <w:sz w:val="22"/>
        </w:rPr>
        <w:t>1.</w:t>
      </w:r>
      <w:r>
        <w:rPr>
          <w:rFonts w:asciiTheme="minorEastAsia" w:hAnsiTheme="minorEastAsia" w:hint="eastAsia"/>
          <w:sz w:val="22"/>
        </w:rPr>
        <w:t>每一个IP地址都由网络号和主机号两部分组成。从这个意义上讲，</w:t>
      </w:r>
      <w:r w:rsidRPr="00414548">
        <w:rPr>
          <w:rFonts w:asciiTheme="minorEastAsia" w:hAnsiTheme="minorEastAsia" w:hint="eastAsia"/>
          <w:sz w:val="22"/>
        </w:rPr>
        <w:t>IP地址是一种分等级的地址结构。</w:t>
      </w:r>
    </w:p>
    <w:p w14:paraId="44B3EA3E" w14:textId="77777777" w:rsidR="00414548" w:rsidRPr="00414548" w:rsidRDefault="00414548" w:rsidP="00414548">
      <w:pPr>
        <w:rPr>
          <w:rFonts w:asciiTheme="minorEastAsia" w:hAnsiTheme="minorEastAsia"/>
          <w:sz w:val="22"/>
        </w:rPr>
      </w:pPr>
      <w:r w:rsidRPr="00414548">
        <w:rPr>
          <w:rFonts w:asciiTheme="minorEastAsia" w:hAnsiTheme="minorEastAsia" w:hint="eastAsia"/>
          <w:sz w:val="22"/>
        </w:rPr>
        <w:t>2</w:t>
      </w:r>
      <w:r>
        <w:rPr>
          <w:rFonts w:asciiTheme="minorEastAsia" w:hAnsiTheme="minorEastAsia" w:hint="eastAsia"/>
          <w:sz w:val="22"/>
        </w:rPr>
        <w:t>.</w:t>
      </w:r>
      <w:r w:rsidRPr="00414548">
        <w:rPr>
          <w:rFonts w:asciiTheme="minorEastAsia" w:hAnsiTheme="minorEastAsia" w:hint="eastAsia"/>
          <w:sz w:val="22"/>
        </w:rPr>
        <w:t>实际上 IP 地址是标志一个主机（或路由器）和一条链路的接口。</w:t>
      </w:r>
      <w:r>
        <w:rPr>
          <w:rFonts w:asciiTheme="minorEastAsia" w:hAnsiTheme="minorEastAsia" w:hint="eastAsia"/>
          <w:sz w:val="22"/>
        </w:rPr>
        <w:t>换言之，IP地址并不仅仅指明一个主机，同时还指明了主机所连接到的网络。</w:t>
      </w:r>
    </w:p>
    <w:p w14:paraId="452E150E" w14:textId="77777777" w:rsidR="00414548" w:rsidRPr="00414548" w:rsidRDefault="00414548" w:rsidP="00414548">
      <w:pPr>
        <w:rPr>
          <w:rFonts w:asciiTheme="minorEastAsia" w:hAnsiTheme="minorEastAsia"/>
          <w:sz w:val="22"/>
        </w:rPr>
      </w:pPr>
      <w:r w:rsidRPr="00414548">
        <w:rPr>
          <w:rFonts w:asciiTheme="minorEastAsia" w:hAnsiTheme="minorEastAsia" w:hint="eastAsia"/>
          <w:sz w:val="22"/>
        </w:rPr>
        <w:t>3.</w:t>
      </w:r>
      <w:r>
        <w:rPr>
          <w:rFonts w:asciiTheme="minorEastAsia" w:hAnsiTheme="minorEastAsia" w:hint="eastAsia"/>
          <w:sz w:val="22"/>
        </w:rPr>
        <w:t>按照互联网的观点，一个网络是指具有相同网络号net-id的主机的集合。因此，</w:t>
      </w:r>
      <w:r w:rsidRPr="00414548">
        <w:rPr>
          <w:rFonts w:asciiTheme="minorEastAsia" w:hAnsiTheme="minorEastAsia" w:hint="eastAsia"/>
          <w:sz w:val="22"/>
        </w:rPr>
        <w:t>用转发器或网桥连接起来的若干个局域网仍为一个网络，因此这些局域网都具有同样的网络号。</w:t>
      </w:r>
    </w:p>
    <w:p w14:paraId="13EA8D56" w14:textId="77777777" w:rsidR="00414548" w:rsidRPr="00414548" w:rsidRDefault="00414548" w:rsidP="00414548">
      <w:pPr>
        <w:rPr>
          <w:rFonts w:asciiTheme="minorEastAsia" w:hAnsiTheme="minorEastAsia"/>
          <w:sz w:val="22"/>
        </w:rPr>
      </w:pPr>
      <w:r w:rsidRPr="00414548">
        <w:rPr>
          <w:rFonts w:asciiTheme="minorEastAsia" w:hAnsiTheme="minorEastAsia" w:hint="eastAsia"/>
          <w:sz w:val="22"/>
        </w:rPr>
        <w:t>4</w:t>
      </w:r>
      <w:r>
        <w:rPr>
          <w:rFonts w:asciiTheme="minorEastAsia" w:hAnsiTheme="minorEastAsia" w:hint="eastAsia"/>
          <w:sz w:val="22"/>
        </w:rPr>
        <w:t>.</w:t>
      </w:r>
      <w:r w:rsidRPr="00414548">
        <w:rPr>
          <w:rFonts w:asciiTheme="minorEastAsia" w:hAnsiTheme="minorEastAsia" w:hint="eastAsia"/>
          <w:sz w:val="22"/>
        </w:rPr>
        <w:t>所有分配到网络号 net-id 的网络，无论是范围很小的局域网，还是可能覆盖很大地理范围的广域网，都是平等的。</w:t>
      </w:r>
    </w:p>
    <w:p w14:paraId="283CC827" w14:textId="77777777" w:rsidR="00414548" w:rsidRPr="00414548" w:rsidRDefault="00414548" w:rsidP="00414548">
      <w:pPr>
        <w:rPr>
          <w:rFonts w:asciiTheme="minorEastAsia" w:hAnsiTheme="minorEastAsia"/>
          <w:sz w:val="22"/>
        </w:rPr>
      </w:pPr>
    </w:p>
    <w:p w14:paraId="3ED74494" w14:textId="77777777" w:rsidR="001F09B1" w:rsidRPr="001F09B1" w:rsidRDefault="001F09B1" w:rsidP="001F09B1">
      <w:pPr>
        <w:rPr>
          <w:rFonts w:asciiTheme="minorEastAsia" w:hAnsiTheme="minorEastAsia"/>
          <w:b/>
          <w:sz w:val="22"/>
        </w:rPr>
      </w:pPr>
      <w:r w:rsidRPr="001F09B1">
        <w:rPr>
          <w:rFonts w:asciiTheme="minorEastAsia" w:hAnsiTheme="minorEastAsia" w:hint="eastAsia"/>
          <w:b/>
          <w:sz w:val="22"/>
        </w:rPr>
        <w:t>4-06 试根据 IP 地址的规定，</w:t>
      </w:r>
      <w:proofErr w:type="gramStart"/>
      <w:r w:rsidRPr="001F09B1">
        <w:rPr>
          <w:rFonts w:asciiTheme="minorEastAsia" w:hAnsiTheme="minorEastAsia" w:hint="eastAsia"/>
          <w:b/>
          <w:sz w:val="22"/>
        </w:rPr>
        <w:t>计算出表</w:t>
      </w:r>
      <w:proofErr w:type="gramEnd"/>
      <w:r w:rsidRPr="001F09B1">
        <w:rPr>
          <w:rFonts w:asciiTheme="minorEastAsia" w:hAnsiTheme="minorEastAsia" w:hint="eastAsia"/>
          <w:b/>
          <w:sz w:val="22"/>
        </w:rPr>
        <w:t xml:space="preserve"> 4-2 中的数据。</w:t>
      </w:r>
    </w:p>
    <w:p w14:paraId="636EB562" w14:textId="77777777" w:rsidR="00EF4C2B" w:rsidRPr="00EF4C2B" w:rsidRDefault="001F09B1" w:rsidP="001F09B1">
      <w:pPr>
        <w:rPr>
          <w:rFonts w:asciiTheme="minorEastAsia" w:hAnsiTheme="minorEastAsia"/>
          <w:b/>
          <w:sz w:val="22"/>
        </w:rPr>
      </w:pPr>
      <w:r w:rsidRPr="001F09B1">
        <w:rPr>
          <w:rFonts w:asciiTheme="minorEastAsia" w:hAnsiTheme="minorEastAsia" w:hint="eastAsia"/>
          <w:b/>
          <w:sz w:val="22"/>
        </w:rPr>
        <w:t>表 4-2</w:t>
      </w:r>
      <w:r w:rsidRPr="001F09B1">
        <w:rPr>
          <w:rFonts w:asciiTheme="minorEastAsia" w:hAnsiTheme="minorEastAsia" w:hint="eastAsia"/>
          <w:b/>
          <w:sz w:val="22"/>
        </w:rPr>
        <w:tab/>
        <w:t>IP 地址的指派范围</w:t>
      </w:r>
    </w:p>
    <w:p w14:paraId="293165B7" w14:textId="255954D9" w:rsidR="001F09B1" w:rsidRPr="00FE5F70" w:rsidRDefault="00FE5F70" w:rsidP="001F09B1">
      <w:pPr>
        <w:widowControl/>
        <w:jc w:val="left"/>
        <w:rPr>
          <w:rFonts w:ascii="宋体" w:eastAsia="宋体" w:hAnsi="宋体" w:cs="宋体"/>
          <w:color w:val="FF0000"/>
          <w:kern w:val="0"/>
          <w:sz w:val="24"/>
          <w:szCs w:val="24"/>
        </w:rPr>
      </w:pPr>
      <w:r>
        <w:rPr>
          <w:rFonts w:ascii="宋体" w:eastAsia="宋体" w:hAnsi="宋体" w:cs="宋体"/>
          <w:noProof/>
          <w:color w:val="FF0000"/>
          <w:kern w:val="0"/>
          <w:sz w:val="24"/>
          <w:szCs w:val="24"/>
        </w:rPr>
        <mc:AlternateContent>
          <mc:Choice Requires="wps">
            <w:drawing>
              <wp:anchor distT="0" distB="0" distL="114300" distR="114300" simplePos="0" relativeHeight="251660288" behindDoc="0" locked="0" layoutInCell="1" allowOverlap="1" wp14:anchorId="6F18E178" wp14:editId="791AF62F">
                <wp:simplePos x="0" y="0"/>
                <wp:positionH relativeFrom="column">
                  <wp:posOffset>1605280</wp:posOffset>
                </wp:positionH>
                <wp:positionV relativeFrom="paragraph">
                  <wp:posOffset>995680</wp:posOffset>
                </wp:positionV>
                <wp:extent cx="147320" cy="111760"/>
                <wp:effectExtent l="0" t="0" r="24130" b="21590"/>
                <wp:wrapNone/>
                <wp:docPr id="2" name="直接连接符 2"/>
                <wp:cNvGraphicFramePr/>
                <a:graphic xmlns:a="http://schemas.openxmlformats.org/drawingml/2006/main">
                  <a:graphicData uri="http://schemas.microsoft.com/office/word/2010/wordprocessingShape">
                    <wps:wsp>
                      <wps:cNvCnPr/>
                      <wps:spPr>
                        <a:xfrm>
                          <a:off x="0" y="0"/>
                          <a:ext cx="147320" cy="1117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D951569"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26.4pt,78.4pt" to="138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" strokecolor="#bc4542 [3045]"/>
            </w:pict>
          </mc:Fallback>
        </mc:AlternateContent>
      </w:r>
      <w:r w:rsidRPr="00FE5F70">
        <w:rPr>
          <w:rFonts w:ascii="宋体" w:eastAsia="宋体" w:hAnsi="宋体" w:cs="宋体"/>
          <w:noProof/>
          <w:color w:val="FF0000"/>
          <w:kern w:val="0"/>
          <w:sz w:val="24"/>
          <w:szCs w:val="24"/>
        </w:rPr>
        <mc:AlternateContent>
          <mc:Choice Requires="wps">
            <w:drawing>
              <wp:anchor distT="0" distB="0" distL="114300" distR="114300" simplePos="0" relativeHeight="251659264" behindDoc="0" locked="0" layoutInCell="1" allowOverlap="1" wp14:anchorId="3F232B22" wp14:editId="05A4E3D3">
                <wp:simplePos x="0" y="0"/>
                <wp:positionH relativeFrom="column">
                  <wp:posOffset>1513840</wp:posOffset>
                </wp:positionH>
                <wp:positionV relativeFrom="paragraph">
                  <wp:posOffset>756920</wp:posOffset>
                </wp:positionV>
                <wp:extent cx="137160" cy="111760"/>
                <wp:effectExtent l="0" t="0" r="34290" b="21590"/>
                <wp:wrapNone/>
                <wp:docPr id="1" name="直接连接符 1"/>
                <wp:cNvGraphicFramePr/>
                <a:graphic xmlns:a="http://schemas.openxmlformats.org/drawingml/2006/main">
                  <a:graphicData uri="http://schemas.microsoft.com/office/word/2010/wordprocessingShape">
                    <wps:wsp>
                      <wps:cNvCnPr/>
                      <wps:spPr>
                        <a:xfrm>
                          <a:off x="0" y="0"/>
                          <a:ext cx="137160" cy="1117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CDF8514"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19.2pt,59.6pt" to="130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" strokecolor="#bc4542 [3045]"/>
            </w:pict>
          </mc:Fallback>
        </mc:AlternateContent>
      </w:r>
      <w:r w:rsidR="001F09B1" w:rsidRPr="00FE5F70">
        <w:rPr>
          <w:rFonts w:ascii="宋体" w:eastAsia="宋体" w:hAnsi="宋体" w:cs="宋体"/>
          <w:noProof/>
          <w:color w:val="FF0000"/>
          <w:kern w:val="0"/>
          <w:sz w:val="24"/>
          <w:szCs w:val="24"/>
        </w:rPr>
        <w:drawing>
          <wp:inline distT="0" distB="0" distL="0" distR="0" wp14:anchorId="7FA0315B" wp14:editId="3F926732">
            <wp:extent cx="5299190" cy="1149621"/>
            <wp:effectExtent l="0" t="0" r="0" b="0"/>
            <wp:docPr id="16" name="图片 16" descr="C:\Users\LZ\AppData\Roaming\Tencent\Users\3173706206\QQ\WinTemp\RichOle\}X{E`U(2UUAHP_12WP2_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Z\AppData\Roaming\Tencent\Users\3173706206\QQ\WinTemp\RichOle\}X{E`U(2UUAHP_12WP2_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8175" cy="1162417"/>
                    </a:xfrm>
                    <a:prstGeom prst="rect">
                      <a:avLst/>
                    </a:prstGeom>
                    <a:noFill/>
                    <a:ln>
                      <a:noFill/>
                    </a:ln>
                  </pic:spPr>
                </pic:pic>
              </a:graphicData>
            </a:graphic>
          </wp:inline>
        </w:drawing>
      </w:r>
    </w:p>
    <w:p w14:paraId="6717F3A5" w14:textId="77777777" w:rsidR="001F09B1" w:rsidRPr="001F09B1" w:rsidRDefault="001F09B1" w:rsidP="001F09B1">
      <w:pPr>
        <w:rPr>
          <w:rFonts w:asciiTheme="minorEastAsia" w:hAnsiTheme="minorEastAsia"/>
          <w:sz w:val="22"/>
        </w:rPr>
      </w:pPr>
    </w:p>
    <w:p w14:paraId="1CEAFCCD" w14:textId="77777777" w:rsidR="001F09B1" w:rsidRPr="001F09B1" w:rsidRDefault="001F09B1" w:rsidP="001F09B1">
      <w:pPr>
        <w:rPr>
          <w:rFonts w:asciiTheme="minorEastAsia" w:hAnsiTheme="minorEastAsia"/>
          <w:sz w:val="22"/>
        </w:rPr>
      </w:pPr>
    </w:p>
    <w:p w14:paraId="7DF1019C" w14:textId="77777777" w:rsidR="004E6EF7" w:rsidRDefault="001F09B1" w:rsidP="001F09B1">
      <w:pPr>
        <w:rPr>
          <w:rFonts w:asciiTheme="minorEastAsia" w:hAnsiTheme="minorEastAsia"/>
          <w:sz w:val="22"/>
        </w:rPr>
      </w:pPr>
      <w:r w:rsidRPr="001F09B1">
        <w:rPr>
          <w:rFonts w:asciiTheme="minorEastAsia" w:hAnsiTheme="minorEastAsia" w:hint="eastAsia"/>
          <w:sz w:val="22"/>
        </w:rPr>
        <w:t>答案：1）A 类</w:t>
      </w:r>
      <w:r w:rsidR="004E6EF7">
        <w:rPr>
          <w:rFonts w:asciiTheme="minorEastAsia" w:hAnsiTheme="minorEastAsia" w:hint="eastAsia"/>
          <w:sz w:val="22"/>
        </w:rPr>
        <w:t>地址（在二进制数字中，有下划线的数字是可指派的）：</w:t>
      </w:r>
    </w:p>
    <w:p w14:paraId="21D7C645" w14:textId="77777777" w:rsidR="004E6EF7" w:rsidRDefault="004E6EF7" w:rsidP="001F09B1">
      <w:pPr>
        <w:rPr>
          <w:rFonts w:asciiTheme="minorEastAsia" w:hAnsiTheme="minorEastAsia"/>
          <w:sz w:val="22"/>
        </w:rPr>
      </w:pPr>
      <w:r>
        <w:rPr>
          <w:rFonts w:asciiTheme="minorEastAsia" w:hAnsiTheme="minorEastAsia" w:hint="eastAsia"/>
          <w:sz w:val="22"/>
        </w:rPr>
        <w:lastRenderedPageBreak/>
        <w:t>第一个可指派的网络号=1（最小可指派的net-id=0</w:t>
      </w:r>
      <w:r w:rsidRPr="004E6EF7">
        <w:rPr>
          <w:rFonts w:asciiTheme="minorEastAsia" w:hAnsiTheme="minorEastAsia" w:hint="eastAsia"/>
          <w:sz w:val="22"/>
          <w:u w:val="single"/>
        </w:rPr>
        <w:t>000001</w:t>
      </w:r>
      <w:r>
        <w:rPr>
          <w:rFonts w:asciiTheme="minorEastAsia" w:hAnsiTheme="minorEastAsia" w:hint="eastAsia"/>
          <w:sz w:val="22"/>
        </w:rPr>
        <w:t>）</w:t>
      </w:r>
    </w:p>
    <w:p w14:paraId="6DDDFDA3" w14:textId="77777777" w:rsidR="004E6EF7" w:rsidRPr="001F09B1" w:rsidRDefault="004E6EF7" w:rsidP="004E6EF7">
      <w:pPr>
        <w:rPr>
          <w:rFonts w:asciiTheme="minorEastAsia" w:hAnsiTheme="minorEastAsia"/>
          <w:sz w:val="22"/>
        </w:rPr>
      </w:pPr>
      <w:r>
        <w:rPr>
          <w:rFonts w:asciiTheme="minorEastAsia" w:hAnsiTheme="minorEastAsia" w:hint="eastAsia"/>
          <w:sz w:val="22"/>
        </w:rPr>
        <w:t>最后一个可指派的网络号=126（最大可指派的net-id=0</w:t>
      </w:r>
      <w:r w:rsidRPr="004E6EF7">
        <w:rPr>
          <w:rFonts w:asciiTheme="minorEastAsia" w:hAnsiTheme="minorEastAsia" w:hint="eastAsia"/>
          <w:sz w:val="22"/>
          <w:u w:val="single"/>
        </w:rPr>
        <w:t>1111110</w:t>
      </w:r>
      <w:r>
        <w:rPr>
          <w:rFonts w:asciiTheme="minorEastAsia" w:hAnsiTheme="minorEastAsia" w:hint="eastAsia"/>
          <w:sz w:val="22"/>
        </w:rPr>
        <w:t>）</w:t>
      </w:r>
    </w:p>
    <w:p w14:paraId="7858355F" w14:textId="77777777" w:rsidR="001F09B1" w:rsidRPr="001F09B1" w:rsidRDefault="001F09B1" w:rsidP="001F09B1">
      <w:pPr>
        <w:rPr>
          <w:rFonts w:asciiTheme="minorEastAsia" w:hAnsiTheme="minorEastAsia"/>
          <w:sz w:val="22"/>
        </w:rPr>
      </w:pPr>
      <w:r w:rsidRPr="001F09B1">
        <w:rPr>
          <w:rFonts w:asciiTheme="minorEastAsia" w:hAnsiTheme="minorEastAsia" w:hint="eastAsia"/>
          <w:sz w:val="22"/>
        </w:rPr>
        <w:t xml:space="preserve">所以能用的最大网络数是126。 </w:t>
      </w:r>
      <w:proofErr w:type="gramStart"/>
      <w:r w:rsidRPr="001F09B1">
        <w:rPr>
          <w:rFonts w:asciiTheme="minorEastAsia" w:hAnsiTheme="minorEastAsia" w:hint="eastAsia"/>
          <w:sz w:val="22"/>
        </w:rPr>
        <w:t>主机号占</w:t>
      </w:r>
      <w:proofErr w:type="gramEnd"/>
      <w:r w:rsidRPr="001F09B1">
        <w:rPr>
          <w:rFonts w:asciiTheme="minorEastAsia" w:hAnsiTheme="minorEastAsia" w:hint="eastAsia"/>
          <w:sz w:val="22"/>
        </w:rPr>
        <w:t xml:space="preserve">24 </w:t>
      </w:r>
      <w:proofErr w:type="gramStart"/>
      <w:r w:rsidRPr="001F09B1">
        <w:rPr>
          <w:rFonts w:asciiTheme="minorEastAsia" w:hAnsiTheme="minorEastAsia" w:hint="eastAsia"/>
          <w:sz w:val="22"/>
        </w:rPr>
        <w:t>个</w:t>
      </w:r>
      <w:proofErr w:type="gramEnd"/>
      <w:r w:rsidRPr="001F09B1">
        <w:rPr>
          <w:rFonts w:asciiTheme="minorEastAsia" w:hAnsiTheme="minorEastAsia" w:hint="eastAsia"/>
          <w:sz w:val="22"/>
        </w:rPr>
        <w:t xml:space="preserve"> bit, 则允许用的最大主机数为 2 的 24 次方，为16777216，但是也要除去全 0 和全 1 的情况，所以能用的最大主机数是 16777214。</w:t>
      </w:r>
    </w:p>
    <w:p w14:paraId="6B0471B9" w14:textId="77777777" w:rsidR="001F09B1" w:rsidRPr="001F09B1" w:rsidRDefault="001F09B1" w:rsidP="001F09B1">
      <w:pPr>
        <w:rPr>
          <w:rFonts w:asciiTheme="minorEastAsia" w:hAnsiTheme="minorEastAsia"/>
          <w:sz w:val="22"/>
        </w:rPr>
      </w:pPr>
      <w:r w:rsidRPr="001F09B1">
        <w:rPr>
          <w:rFonts w:asciiTheme="minorEastAsia" w:hAnsiTheme="minorEastAsia" w:hint="eastAsia"/>
          <w:sz w:val="22"/>
        </w:rPr>
        <w:t>2） B 类</w:t>
      </w:r>
      <w:r w:rsidR="004E6EF7">
        <w:rPr>
          <w:rFonts w:asciiTheme="minorEastAsia" w:hAnsiTheme="minorEastAsia" w:hint="eastAsia"/>
          <w:sz w:val="22"/>
        </w:rPr>
        <w:t>地址</w:t>
      </w:r>
      <w:r w:rsidRPr="001F09B1">
        <w:rPr>
          <w:rFonts w:asciiTheme="minorEastAsia" w:hAnsiTheme="minorEastAsia" w:hint="eastAsia"/>
          <w:sz w:val="22"/>
        </w:rPr>
        <w:t>中，最大</w:t>
      </w:r>
      <w:r w:rsidR="004E6EF7">
        <w:rPr>
          <w:rFonts w:asciiTheme="minorEastAsia" w:hAnsiTheme="minorEastAsia" w:hint="eastAsia"/>
          <w:sz w:val="22"/>
        </w:rPr>
        <w:t>可指派的</w:t>
      </w:r>
      <w:r w:rsidRPr="001F09B1">
        <w:rPr>
          <w:rFonts w:asciiTheme="minorEastAsia" w:hAnsiTheme="minorEastAsia" w:hint="eastAsia"/>
          <w:sz w:val="22"/>
        </w:rPr>
        <w:t>网络数为2 的 14 次方</w:t>
      </w:r>
      <w:r w:rsidR="004E6EF7">
        <w:rPr>
          <w:rFonts w:asciiTheme="minorEastAsia" w:hAnsiTheme="minorEastAsia" w:hint="eastAsia"/>
          <w:sz w:val="22"/>
        </w:rPr>
        <w:t>-1</w:t>
      </w:r>
      <w:r w:rsidRPr="001F09B1">
        <w:rPr>
          <w:rFonts w:asciiTheme="minorEastAsia" w:hAnsiTheme="minorEastAsia" w:hint="eastAsia"/>
          <w:sz w:val="22"/>
        </w:rPr>
        <w:t>，为</w:t>
      </w:r>
      <w:r w:rsidR="004E6EF7">
        <w:rPr>
          <w:rFonts w:asciiTheme="minorEastAsia" w:hAnsiTheme="minorEastAsia" w:hint="eastAsia"/>
          <w:sz w:val="22"/>
        </w:rPr>
        <w:t xml:space="preserve"> 16383</w:t>
      </w:r>
      <w:r w:rsidRPr="001F09B1">
        <w:rPr>
          <w:rFonts w:asciiTheme="minorEastAsia" w:hAnsiTheme="minorEastAsia" w:hint="eastAsia"/>
          <w:sz w:val="22"/>
        </w:rPr>
        <w:t>，</w:t>
      </w:r>
    </w:p>
    <w:p w14:paraId="248BBBEC" w14:textId="77777777" w:rsidR="001F09B1" w:rsidRDefault="001F09B1" w:rsidP="004E6EF7">
      <w:pPr>
        <w:rPr>
          <w:rFonts w:asciiTheme="minorEastAsia" w:hAnsiTheme="minorEastAsia"/>
          <w:sz w:val="22"/>
        </w:rPr>
      </w:pPr>
      <w:r w:rsidRPr="001F09B1">
        <w:rPr>
          <w:rFonts w:asciiTheme="minorEastAsia" w:hAnsiTheme="minorEastAsia" w:hint="eastAsia"/>
          <w:sz w:val="22"/>
        </w:rPr>
        <w:t>第一个</w:t>
      </w:r>
      <w:r w:rsidR="004E6EF7">
        <w:rPr>
          <w:rFonts w:asciiTheme="minorEastAsia" w:hAnsiTheme="minorEastAsia" w:hint="eastAsia"/>
          <w:sz w:val="22"/>
        </w:rPr>
        <w:t>可指派的</w:t>
      </w:r>
      <w:r w:rsidRPr="001F09B1">
        <w:rPr>
          <w:rFonts w:asciiTheme="minorEastAsia" w:hAnsiTheme="minorEastAsia" w:hint="eastAsia"/>
          <w:sz w:val="22"/>
        </w:rPr>
        <w:t>网络号是</w:t>
      </w:r>
      <w:r w:rsidR="004E6EF7">
        <w:rPr>
          <w:rFonts w:asciiTheme="minorEastAsia" w:hAnsiTheme="minorEastAsia" w:hint="eastAsia"/>
          <w:sz w:val="22"/>
        </w:rPr>
        <w:t xml:space="preserve"> 128.1（最小可指派的net-id=10</w:t>
      </w:r>
      <w:r w:rsidR="004E6EF7" w:rsidRPr="004E6EF7">
        <w:rPr>
          <w:rFonts w:asciiTheme="minorEastAsia" w:hAnsiTheme="minorEastAsia" w:hint="eastAsia"/>
          <w:sz w:val="22"/>
          <w:u w:val="single"/>
        </w:rPr>
        <w:t>00000</w:t>
      </w:r>
      <w:r w:rsidR="004E6EF7">
        <w:rPr>
          <w:rFonts w:asciiTheme="minorEastAsia" w:hAnsiTheme="minorEastAsia" w:hint="eastAsia"/>
          <w:sz w:val="22"/>
          <w:u w:val="single"/>
        </w:rPr>
        <w:t>0 0000000</w:t>
      </w:r>
      <w:r w:rsidR="004E6EF7" w:rsidRPr="004E6EF7">
        <w:rPr>
          <w:rFonts w:asciiTheme="minorEastAsia" w:hAnsiTheme="minorEastAsia" w:hint="eastAsia"/>
          <w:sz w:val="22"/>
          <w:u w:val="single"/>
        </w:rPr>
        <w:t>1</w:t>
      </w:r>
      <w:r w:rsidR="004E6EF7">
        <w:rPr>
          <w:rFonts w:asciiTheme="minorEastAsia" w:hAnsiTheme="minorEastAsia" w:hint="eastAsia"/>
          <w:sz w:val="22"/>
        </w:rPr>
        <w:t>）</w:t>
      </w:r>
    </w:p>
    <w:p w14:paraId="1FB50E00" w14:textId="14468A31" w:rsidR="004E6EF7" w:rsidRDefault="004E6EF7" w:rsidP="004E6EF7">
      <w:pPr>
        <w:rPr>
          <w:rFonts w:asciiTheme="minorEastAsia" w:hAnsiTheme="minorEastAsia"/>
          <w:sz w:val="22"/>
        </w:rPr>
      </w:pPr>
      <w:r>
        <w:rPr>
          <w:rFonts w:asciiTheme="minorEastAsia" w:hAnsiTheme="minorEastAsia" w:hint="eastAsia"/>
          <w:sz w:val="22"/>
        </w:rPr>
        <w:t>最后</w:t>
      </w:r>
      <w:r w:rsidRPr="001F09B1">
        <w:rPr>
          <w:rFonts w:asciiTheme="minorEastAsia" w:hAnsiTheme="minorEastAsia" w:hint="eastAsia"/>
          <w:sz w:val="22"/>
        </w:rPr>
        <w:t>一个</w:t>
      </w:r>
      <w:r>
        <w:rPr>
          <w:rFonts w:asciiTheme="minorEastAsia" w:hAnsiTheme="minorEastAsia" w:hint="eastAsia"/>
          <w:sz w:val="22"/>
        </w:rPr>
        <w:t>可指派的</w:t>
      </w:r>
      <w:r w:rsidRPr="001F09B1">
        <w:rPr>
          <w:rFonts w:asciiTheme="minorEastAsia" w:hAnsiTheme="minorEastAsia" w:hint="eastAsia"/>
          <w:sz w:val="22"/>
        </w:rPr>
        <w:t>网络号是</w:t>
      </w:r>
      <w:r>
        <w:rPr>
          <w:rFonts w:asciiTheme="minorEastAsia" w:hAnsiTheme="minorEastAsia" w:hint="eastAsia"/>
          <w:sz w:val="22"/>
        </w:rPr>
        <w:t xml:space="preserve"> 191.255（最大可指派的net-id=10</w:t>
      </w:r>
      <w:r>
        <w:rPr>
          <w:rFonts w:asciiTheme="minorEastAsia" w:hAnsiTheme="minorEastAsia" w:hint="eastAsia"/>
          <w:sz w:val="22"/>
          <w:u w:val="single"/>
        </w:rPr>
        <w:t>111111 1111111</w:t>
      </w:r>
      <w:r w:rsidRPr="004E6EF7">
        <w:rPr>
          <w:rFonts w:asciiTheme="minorEastAsia" w:hAnsiTheme="minorEastAsia" w:hint="eastAsia"/>
          <w:sz w:val="22"/>
          <w:u w:val="single"/>
        </w:rPr>
        <w:t>1</w:t>
      </w:r>
      <w:r>
        <w:rPr>
          <w:rFonts w:asciiTheme="minorEastAsia" w:hAnsiTheme="minorEastAsia" w:hint="eastAsia"/>
          <w:sz w:val="22"/>
        </w:rPr>
        <w:t>）</w:t>
      </w:r>
    </w:p>
    <w:p w14:paraId="070F4FB7" w14:textId="77777777" w:rsidR="00FE5F70" w:rsidRPr="00FE5F70" w:rsidRDefault="00FE5F70" w:rsidP="00FE5F70">
      <w:pPr>
        <w:rPr>
          <w:rFonts w:asciiTheme="minorEastAsia" w:hAnsiTheme="minorEastAsia"/>
          <w:sz w:val="22"/>
        </w:rPr>
      </w:pPr>
      <w:r w:rsidRPr="00FE5F70">
        <w:rPr>
          <w:rFonts w:asciiTheme="minorEastAsia" w:hAnsiTheme="minorEastAsia" w:hint="eastAsia"/>
          <w:b/>
          <w:bCs/>
          <w:sz w:val="22"/>
        </w:rPr>
        <w:t>注意：以前的版本中，B类地址中的网络地址128.0.0.0和C类地址中的192.0.0.0都规定</w:t>
      </w:r>
      <w:proofErr w:type="gramStart"/>
      <w:r w:rsidRPr="00FE5F70">
        <w:rPr>
          <w:rFonts w:asciiTheme="minorEastAsia" w:hAnsiTheme="minorEastAsia" w:hint="eastAsia"/>
          <w:b/>
          <w:bCs/>
          <w:sz w:val="22"/>
        </w:rPr>
        <w:t>不</w:t>
      </w:r>
      <w:proofErr w:type="gramEnd"/>
      <w:r w:rsidRPr="00FE5F70">
        <w:rPr>
          <w:rFonts w:asciiTheme="minorEastAsia" w:hAnsiTheme="minorEastAsia" w:hint="eastAsia"/>
          <w:b/>
          <w:bCs/>
          <w:sz w:val="22"/>
        </w:rPr>
        <w:t>指派，但现在都已经可以指派了 [RFC 6890]</w:t>
      </w:r>
    </w:p>
    <w:p w14:paraId="7FE6D17D" w14:textId="77777777" w:rsidR="001F09B1" w:rsidRPr="001F09B1" w:rsidRDefault="004E6EF7" w:rsidP="001F09B1">
      <w:pPr>
        <w:rPr>
          <w:rFonts w:asciiTheme="minorEastAsia" w:hAnsiTheme="minorEastAsia"/>
          <w:sz w:val="22"/>
        </w:rPr>
      </w:pPr>
      <w:r>
        <w:rPr>
          <w:rFonts w:asciiTheme="minorEastAsia" w:hAnsiTheme="minorEastAsia" w:hint="eastAsia"/>
          <w:sz w:val="22"/>
        </w:rPr>
        <w:t>每个网络中</w:t>
      </w:r>
      <w:r w:rsidR="001F09B1" w:rsidRPr="001F09B1">
        <w:rPr>
          <w:rFonts w:asciiTheme="minorEastAsia" w:hAnsiTheme="minorEastAsia" w:hint="eastAsia"/>
          <w:sz w:val="22"/>
        </w:rPr>
        <w:t>允许用的最大主机数为 2 的 16 次方，为 65536，但是也要除去全 0 和全 1 的情况，所以能用的最大主机数是 65534。</w:t>
      </w:r>
    </w:p>
    <w:p w14:paraId="54FFB127" w14:textId="77777777" w:rsidR="004E6EF7" w:rsidRDefault="001F09B1" w:rsidP="004E6EF7">
      <w:pPr>
        <w:rPr>
          <w:rFonts w:asciiTheme="minorEastAsia" w:hAnsiTheme="minorEastAsia"/>
          <w:sz w:val="22"/>
        </w:rPr>
      </w:pPr>
      <w:r w:rsidRPr="001F09B1">
        <w:rPr>
          <w:rFonts w:asciiTheme="minorEastAsia" w:hAnsiTheme="minorEastAsia" w:hint="eastAsia"/>
          <w:sz w:val="22"/>
        </w:rPr>
        <w:t>3）C 类</w:t>
      </w:r>
      <w:r w:rsidR="004E6EF7">
        <w:rPr>
          <w:rFonts w:asciiTheme="minorEastAsia" w:hAnsiTheme="minorEastAsia" w:hint="eastAsia"/>
          <w:sz w:val="22"/>
        </w:rPr>
        <w:t>地址</w:t>
      </w:r>
      <w:r w:rsidRPr="001F09B1">
        <w:rPr>
          <w:rFonts w:asciiTheme="minorEastAsia" w:hAnsiTheme="minorEastAsia" w:hint="eastAsia"/>
          <w:sz w:val="22"/>
        </w:rPr>
        <w:t>中，</w:t>
      </w:r>
      <w:proofErr w:type="gramStart"/>
      <w:r w:rsidRPr="001F09B1">
        <w:rPr>
          <w:rFonts w:asciiTheme="minorEastAsia" w:hAnsiTheme="minorEastAsia" w:hint="eastAsia"/>
          <w:sz w:val="22"/>
        </w:rPr>
        <w:t>网络号占</w:t>
      </w:r>
      <w:proofErr w:type="gramEnd"/>
      <w:r w:rsidRPr="001F09B1">
        <w:rPr>
          <w:rFonts w:asciiTheme="minorEastAsia" w:hAnsiTheme="minorEastAsia" w:hint="eastAsia"/>
          <w:sz w:val="22"/>
        </w:rPr>
        <w:t xml:space="preserve"> 21 </w:t>
      </w:r>
      <w:proofErr w:type="gramStart"/>
      <w:r w:rsidRPr="001F09B1">
        <w:rPr>
          <w:rFonts w:asciiTheme="minorEastAsia" w:hAnsiTheme="minorEastAsia" w:hint="eastAsia"/>
          <w:sz w:val="22"/>
        </w:rPr>
        <w:t>个</w:t>
      </w:r>
      <w:proofErr w:type="gramEnd"/>
      <w:r w:rsidRPr="001F09B1">
        <w:rPr>
          <w:rFonts w:asciiTheme="minorEastAsia" w:hAnsiTheme="minorEastAsia" w:hint="eastAsia"/>
          <w:sz w:val="22"/>
        </w:rPr>
        <w:t xml:space="preserve"> bit, 则能用的网络数为 2 的 21 次方</w:t>
      </w:r>
      <w:r w:rsidR="004E6EF7">
        <w:rPr>
          <w:rFonts w:asciiTheme="minorEastAsia" w:hAnsiTheme="minorEastAsia" w:hint="eastAsia"/>
          <w:sz w:val="22"/>
        </w:rPr>
        <w:t>-1</w:t>
      </w:r>
      <w:r w:rsidRPr="001F09B1">
        <w:rPr>
          <w:rFonts w:asciiTheme="minorEastAsia" w:hAnsiTheme="minorEastAsia" w:hint="eastAsia"/>
          <w:sz w:val="22"/>
        </w:rPr>
        <w:t>，为 209715</w:t>
      </w:r>
      <w:r w:rsidR="004E6EF7">
        <w:rPr>
          <w:rFonts w:asciiTheme="minorEastAsia" w:hAnsiTheme="minorEastAsia" w:hint="eastAsia"/>
          <w:sz w:val="22"/>
        </w:rPr>
        <w:t>1</w:t>
      </w:r>
      <w:r w:rsidRPr="001F09B1">
        <w:rPr>
          <w:rFonts w:asciiTheme="minorEastAsia" w:hAnsiTheme="minorEastAsia" w:hint="eastAsia"/>
          <w:sz w:val="22"/>
        </w:rPr>
        <w:t>，</w:t>
      </w:r>
      <w:r w:rsidR="004E6EF7" w:rsidRPr="001F09B1">
        <w:rPr>
          <w:rFonts w:asciiTheme="minorEastAsia" w:hAnsiTheme="minorEastAsia" w:hint="eastAsia"/>
          <w:sz w:val="22"/>
        </w:rPr>
        <w:t>第一个</w:t>
      </w:r>
      <w:r w:rsidR="004E6EF7">
        <w:rPr>
          <w:rFonts w:asciiTheme="minorEastAsia" w:hAnsiTheme="minorEastAsia" w:hint="eastAsia"/>
          <w:sz w:val="22"/>
        </w:rPr>
        <w:t>可指派的</w:t>
      </w:r>
      <w:r w:rsidR="004E6EF7" w:rsidRPr="001F09B1">
        <w:rPr>
          <w:rFonts w:asciiTheme="minorEastAsia" w:hAnsiTheme="minorEastAsia" w:hint="eastAsia"/>
          <w:sz w:val="22"/>
        </w:rPr>
        <w:t>网络号是</w:t>
      </w:r>
      <w:r w:rsidR="004E6EF7">
        <w:rPr>
          <w:rFonts w:asciiTheme="minorEastAsia" w:hAnsiTheme="minorEastAsia" w:hint="eastAsia"/>
          <w:sz w:val="22"/>
        </w:rPr>
        <w:t xml:space="preserve"> 192.0.1（最小可指派的net-id=110</w:t>
      </w:r>
      <w:r w:rsidR="004E6EF7">
        <w:rPr>
          <w:rFonts w:asciiTheme="minorEastAsia" w:hAnsiTheme="minorEastAsia" w:hint="eastAsia"/>
          <w:sz w:val="22"/>
          <w:u w:val="single"/>
        </w:rPr>
        <w:t>00000 00000000 00000001</w:t>
      </w:r>
      <w:r w:rsidR="004E6EF7">
        <w:rPr>
          <w:rFonts w:asciiTheme="minorEastAsia" w:hAnsiTheme="minorEastAsia" w:hint="eastAsia"/>
          <w:sz w:val="22"/>
        </w:rPr>
        <w:t>）</w:t>
      </w:r>
    </w:p>
    <w:p w14:paraId="703C1209" w14:textId="77777777" w:rsidR="004E6EF7" w:rsidRPr="001F09B1" w:rsidRDefault="004E6EF7" w:rsidP="004E6EF7">
      <w:pPr>
        <w:rPr>
          <w:rFonts w:asciiTheme="minorEastAsia" w:hAnsiTheme="minorEastAsia"/>
          <w:sz w:val="22"/>
        </w:rPr>
      </w:pPr>
      <w:r>
        <w:rPr>
          <w:rFonts w:asciiTheme="minorEastAsia" w:hAnsiTheme="minorEastAsia" w:hint="eastAsia"/>
          <w:sz w:val="22"/>
        </w:rPr>
        <w:t>最后</w:t>
      </w:r>
      <w:r w:rsidRPr="001F09B1">
        <w:rPr>
          <w:rFonts w:asciiTheme="minorEastAsia" w:hAnsiTheme="minorEastAsia" w:hint="eastAsia"/>
          <w:sz w:val="22"/>
        </w:rPr>
        <w:t>一个</w:t>
      </w:r>
      <w:r>
        <w:rPr>
          <w:rFonts w:asciiTheme="minorEastAsia" w:hAnsiTheme="minorEastAsia" w:hint="eastAsia"/>
          <w:sz w:val="22"/>
        </w:rPr>
        <w:t>可指派的</w:t>
      </w:r>
      <w:r w:rsidRPr="001F09B1">
        <w:rPr>
          <w:rFonts w:asciiTheme="minorEastAsia" w:hAnsiTheme="minorEastAsia" w:hint="eastAsia"/>
          <w:sz w:val="22"/>
        </w:rPr>
        <w:t>网络号是</w:t>
      </w:r>
      <w:r>
        <w:rPr>
          <w:rFonts w:asciiTheme="minorEastAsia" w:hAnsiTheme="minorEastAsia" w:hint="eastAsia"/>
          <w:sz w:val="22"/>
        </w:rPr>
        <w:t xml:space="preserve"> 223.255.255（最大可指派的net-id=110</w:t>
      </w:r>
      <w:r>
        <w:rPr>
          <w:rFonts w:asciiTheme="minorEastAsia" w:hAnsiTheme="minorEastAsia" w:hint="eastAsia"/>
          <w:sz w:val="22"/>
          <w:u w:val="single"/>
        </w:rPr>
        <w:t>11111</w:t>
      </w:r>
      <w:proofErr w:type="gramStart"/>
      <w:r>
        <w:rPr>
          <w:rFonts w:asciiTheme="minorEastAsia" w:hAnsiTheme="minorEastAsia" w:hint="eastAsia"/>
          <w:sz w:val="22"/>
          <w:u w:val="single"/>
        </w:rPr>
        <w:t xml:space="preserve"> 1111111</w:t>
      </w:r>
      <w:r w:rsidRPr="004E6EF7">
        <w:rPr>
          <w:rFonts w:asciiTheme="minorEastAsia" w:hAnsiTheme="minorEastAsia" w:hint="eastAsia"/>
          <w:sz w:val="22"/>
          <w:u w:val="single"/>
        </w:rPr>
        <w:t>1</w:t>
      </w:r>
      <w:r>
        <w:rPr>
          <w:rFonts w:asciiTheme="minorEastAsia" w:hAnsiTheme="minorEastAsia" w:hint="eastAsia"/>
          <w:sz w:val="22"/>
          <w:u w:val="single"/>
        </w:rPr>
        <w:t xml:space="preserve"> 11111111</w:t>
      </w:r>
      <w:proofErr w:type="gramEnd"/>
      <w:r>
        <w:rPr>
          <w:rFonts w:asciiTheme="minorEastAsia" w:hAnsiTheme="minorEastAsia" w:hint="eastAsia"/>
          <w:sz w:val="22"/>
        </w:rPr>
        <w:t>）</w:t>
      </w:r>
    </w:p>
    <w:p w14:paraId="4B8CE08D" w14:textId="77777777" w:rsidR="00EF4C2B" w:rsidRDefault="00571791" w:rsidP="001F09B1">
      <w:pPr>
        <w:rPr>
          <w:rFonts w:asciiTheme="minorEastAsia" w:hAnsiTheme="minorEastAsia"/>
          <w:sz w:val="22"/>
        </w:rPr>
      </w:pPr>
      <w:r>
        <w:rPr>
          <w:rFonts w:asciiTheme="minorEastAsia" w:hAnsiTheme="minorEastAsia" w:hint="eastAsia"/>
          <w:sz w:val="22"/>
        </w:rPr>
        <w:t>每个网络中</w:t>
      </w:r>
      <w:r w:rsidR="001F09B1" w:rsidRPr="001F09B1">
        <w:rPr>
          <w:rFonts w:asciiTheme="minorEastAsia" w:hAnsiTheme="minorEastAsia" w:hint="eastAsia"/>
          <w:sz w:val="22"/>
        </w:rPr>
        <w:t>允许用的最大主机数为 2 的 8 次方，为 256，但是也要除去全0 和全 1 的情况，所以能用的最大主机数是 254。</w:t>
      </w:r>
    </w:p>
    <w:p w14:paraId="768F4FAB" w14:textId="77777777" w:rsidR="008258E3" w:rsidRPr="008258E3" w:rsidRDefault="008258E3" w:rsidP="001F09B1">
      <w:pPr>
        <w:rPr>
          <w:rFonts w:asciiTheme="minorEastAsia" w:hAnsiTheme="minorEastAsia"/>
          <w:sz w:val="22"/>
        </w:rPr>
      </w:pPr>
    </w:p>
    <w:p w14:paraId="72F05A24" w14:textId="77777777" w:rsidR="00EF4C2B" w:rsidRPr="00EF4C2B" w:rsidRDefault="008258E3" w:rsidP="00EF4C2B">
      <w:pPr>
        <w:rPr>
          <w:rFonts w:asciiTheme="minorEastAsia" w:hAnsiTheme="minorEastAsia"/>
          <w:b/>
          <w:sz w:val="22"/>
        </w:rPr>
      </w:pPr>
      <w:r w:rsidRPr="008258E3">
        <w:rPr>
          <w:rFonts w:asciiTheme="minorEastAsia" w:hAnsiTheme="minorEastAsia" w:hint="eastAsia"/>
          <w:b/>
          <w:sz w:val="22"/>
        </w:rPr>
        <w:t>4-07 试说明 IP 地址与硬件地址的区别。为什么要使用这两种不同的地址？</w:t>
      </w:r>
    </w:p>
    <w:p w14:paraId="09BEFD36" w14:textId="77777777" w:rsidR="00EF4C2B" w:rsidRDefault="008258E3" w:rsidP="00EF4C2B">
      <w:pPr>
        <w:rPr>
          <w:rFonts w:asciiTheme="minorEastAsia" w:hAnsiTheme="minorEastAsia"/>
          <w:sz w:val="22"/>
        </w:rPr>
      </w:pPr>
      <w:r>
        <w:rPr>
          <w:rFonts w:asciiTheme="minorEastAsia" w:hAnsiTheme="minorEastAsia" w:hint="eastAsia"/>
          <w:sz w:val="22"/>
        </w:rPr>
        <w:t>答</w:t>
      </w:r>
      <w:r w:rsidR="00EF4C2B" w:rsidRPr="00EF4C2B">
        <w:rPr>
          <w:rFonts w:asciiTheme="minorEastAsia" w:hAnsiTheme="minorEastAsia" w:hint="eastAsia"/>
          <w:sz w:val="22"/>
        </w:rPr>
        <w:t>：</w:t>
      </w:r>
      <w:r>
        <w:rPr>
          <w:rFonts w:asciiTheme="minorEastAsia" w:hAnsiTheme="minorEastAsia" w:hint="eastAsia"/>
          <w:sz w:val="22"/>
        </w:rPr>
        <w:t>从层次的角度看，物理地址是数据链路层和物理层使用的地址，而IP地址是网络层和以上各层使用的地址，是一种逻辑地址（称IP地址是逻辑地址是因为IP地址是用软件实现的）</w:t>
      </w:r>
      <w:r w:rsidR="00EF4C2B" w:rsidRPr="00EF4C2B">
        <w:rPr>
          <w:rFonts w:asciiTheme="minorEastAsia" w:hAnsiTheme="minorEastAsia" w:hint="eastAsia"/>
          <w:sz w:val="22"/>
        </w:rPr>
        <w:t>。</w:t>
      </w:r>
    </w:p>
    <w:p w14:paraId="7F04A3E8" w14:textId="77777777" w:rsidR="008258E3" w:rsidRDefault="008258E3" w:rsidP="00EF4C2B">
      <w:pPr>
        <w:rPr>
          <w:rFonts w:asciiTheme="minorEastAsia" w:hAnsiTheme="minorEastAsia"/>
          <w:sz w:val="22"/>
        </w:rPr>
      </w:pPr>
      <w:r>
        <w:rPr>
          <w:rFonts w:asciiTheme="minorEastAsia" w:hAnsiTheme="minorEastAsia" w:hint="eastAsia"/>
          <w:sz w:val="22"/>
        </w:rPr>
        <w:t>由于全世界存在着各式各样的网络，它们使用不同的硬件地址。要使这些异构网络能够互相通信就必须进行非常复杂的硬件地址转换工作，因此由用户或用户主机来完成这项工作几乎是不可能的事。但统一的IP地址把这个复杂问题解决了。连接到互联网的主机只需拥有统一的IP地址，它们之间的通信就像连接在同一个网络上那样简单方便。当需要把IP地址转换成物理地址时，调用ARP的复杂过程都由计算机软件自动进行，而用户是看不见这种调用过程的。因此，在虚拟的IP网络上用IP地址进行通信给广大的计算机用户带来很大的方便。</w:t>
      </w:r>
    </w:p>
    <w:p w14:paraId="7010EA53" w14:textId="77777777" w:rsidR="001D379F" w:rsidRDefault="001D379F" w:rsidP="00EF4C2B">
      <w:pPr>
        <w:rPr>
          <w:rFonts w:asciiTheme="minorEastAsia" w:hAnsiTheme="minorEastAsia"/>
          <w:sz w:val="22"/>
        </w:rPr>
      </w:pPr>
    </w:p>
    <w:p w14:paraId="53FA537C" w14:textId="77777777" w:rsidR="00875325" w:rsidRDefault="00875325" w:rsidP="00875325">
      <w:pPr>
        <w:rPr>
          <w:rFonts w:asciiTheme="minorEastAsia" w:hAnsiTheme="minorEastAsia"/>
          <w:b/>
          <w:sz w:val="22"/>
        </w:rPr>
      </w:pPr>
      <w:r w:rsidRPr="00875325">
        <w:rPr>
          <w:rFonts w:asciiTheme="minorEastAsia" w:hAnsiTheme="minorEastAsia" w:hint="eastAsia"/>
          <w:b/>
          <w:sz w:val="22"/>
        </w:rPr>
        <w:t>4-09</w:t>
      </w:r>
      <w:r>
        <w:rPr>
          <w:rFonts w:asciiTheme="minorEastAsia" w:hAnsiTheme="minorEastAsia" w:hint="eastAsia"/>
          <w:b/>
          <w:sz w:val="22"/>
        </w:rPr>
        <w:t xml:space="preserve"> 试回答下列问题：</w:t>
      </w:r>
    </w:p>
    <w:p w14:paraId="45619416" w14:textId="77777777" w:rsidR="00875325" w:rsidRPr="00875325" w:rsidRDefault="00875325" w:rsidP="00875325">
      <w:pPr>
        <w:rPr>
          <w:rFonts w:asciiTheme="minorEastAsia" w:hAnsiTheme="minorEastAsia"/>
          <w:b/>
          <w:sz w:val="22"/>
        </w:rPr>
      </w:pPr>
      <w:r w:rsidRPr="00875325">
        <w:rPr>
          <w:rFonts w:asciiTheme="minorEastAsia" w:hAnsiTheme="minorEastAsia" w:hint="eastAsia"/>
          <w:b/>
          <w:sz w:val="22"/>
        </w:rPr>
        <w:t>（1）子网掩码为 255.255.255.0 代表什么意思？</w:t>
      </w:r>
    </w:p>
    <w:p w14:paraId="4B7AFA3D" w14:textId="77777777" w:rsidR="00875325" w:rsidRPr="00875325" w:rsidRDefault="00875325" w:rsidP="00875325">
      <w:pPr>
        <w:rPr>
          <w:rFonts w:asciiTheme="minorEastAsia" w:hAnsiTheme="minorEastAsia"/>
          <w:b/>
          <w:sz w:val="22"/>
        </w:rPr>
      </w:pPr>
      <w:r w:rsidRPr="00875325">
        <w:rPr>
          <w:rFonts w:asciiTheme="minorEastAsia" w:hAnsiTheme="minorEastAsia" w:hint="eastAsia"/>
          <w:b/>
          <w:sz w:val="22"/>
        </w:rPr>
        <w:t>（2）</w:t>
      </w:r>
      <w:proofErr w:type="gramStart"/>
      <w:r w:rsidRPr="00875325">
        <w:rPr>
          <w:rFonts w:asciiTheme="minorEastAsia" w:hAnsiTheme="minorEastAsia" w:hint="eastAsia"/>
          <w:b/>
          <w:sz w:val="22"/>
        </w:rPr>
        <w:t>一</w:t>
      </w:r>
      <w:proofErr w:type="gramEnd"/>
      <w:r w:rsidRPr="00875325">
        <w:rPr>
          <w:rFonts w:asciiTheme="minorEastAsia" w:hAnsiTheme="minorEastAsia" w:hint="eastAsia"/>
          <w:b/>
          <w:sz w:val="22"/>
        </w:rPr>
        <w:t>网络的现在掩码为 255.255.255.248 ，问该网络能够连接多少个主机？</w:t>
      </w:r>
    </w:p>
    <w:p w14:paraId="47DEE5BA" w14:textId="77777777" w:rsidR="00875325" w:rsidRPr="00875325" w:rsidRDefault="00875325" w:rsidP="00875325">
      <w:pPr>
        <w:rPr>
          <w:rFonts w:asciiTheme="minorEastAsia" w:hAnsiTheme="minorEastAsia"/>
          <w:b/>
          <w:sz w:val="22"/>
        </w:rPr>
      </w:pPr>
      <w:r w:rsidRPr="00875325">
        <w:rPr>
          <w:rFonts w:asciiTheme="minorEastAsia" w:hAnsiTheme="minorEastAsia" w:hint="eastAsia"/>
          <w:b/>
          <w:sz w:val="22"/>
        </w:rPr>
        <w:t>（3）</w:t>
      </w:r>
      <w:proofErr w:type="gramStart"/>
      <w:r w:rsidRPr="00875325">
        <w:rPr>
          <w:rFonts w:asciiTheme="minorEastAsia" w:hAnsiTheme="minorEastAsia" w:hint="eastAsia"/>
          <w:b/>
          <w:sz w:val="22"/>
        </w:rPr>
        <w:t>一</w:t>
      </w:r>
      <w:proofErr w:type="gramEnd"/>
      <w:r w:rsidRPr="00875325">
        <w:rPr>
          <w:rFonts w:asciiTheme="minorEastAsia" w:hAnsiTheme="minorEastAsia" w:hint="eastAsia"/>
          <w:b/>
          <w:sz w:val="22"/>
        </w:rPr>
        <w:t xml:space="preserve"> A 类网络和</w:t>
      </w:r>
      <w:proofErr w:type="gramStart"/>
      <w:r w:rsidRPr="00875325">
        <w:rPr>
          <w:rFonts w:asciiTheme="minorEastAsia" w:hAnsiTheme="minorEastAsia" w:hint="eastAsia"/>
          <w:b/>
          <w:sz w:val="22"/>
        </w:rPr>
        <w:t>一</w:t>
      </w:r>
      <w:proofErr w:type="gramEnd"/>
      <w:r w:rsidRPr="00875325">
        <w:rPr>
          <w:rFonts w:asciiTheme="minorEastAsia" w:hAnsiTheme="minorEastAsia" w:hint="eastAsia"/>
          <w:b/>
          <w:sz w:val="22"/>
        </w:rPr>
        <w:t xml:space="preserve"> B 类网络的子网号 subnet-id 分别为 16 </w:t>
      </w:r>
      <w:proofErr w:type="gramStart"/>
      <w:r w:rsidRPr="00875325">
        <w:rPr>
          <w:rFonts w:asciiTheme="minorEastAsia" w:hAnsiTheme="minorEastAsia" w:hint="eastAsia"/>
          <w:b/>
          <w:sz w:val="22"/>
        </w:rPr>
        <w:t>个</w:t>
      </w:r>
      <w:proofErr w:type="gramEnd"/>
      <w:r w:rsidRPr="00875325">
        <w:rPr>
          <w:rFonts w:asciiTheme="minorEastAsia" w:hAnsiTheme="minorEastAsia" w:hint="eastAsia"/>
          <w:b/>
          <w:sz w:val="22"/>
        </w:rPr>
        <w:t xml:space="preserve"> 1 和 8 </w:t>
      </w:r>
      <w:proofErr w:type="gramStart"/>
      <w:r w:rsidRPr="00875325">
        <w:rPr>
          <w:rFonts w:asciiTheme="minorEastAsia" w:hAnsiTheme="minorEastAsia" w:hint="eastAsia"/>
          <w:b/>
          <w:sz w:val="22"/>
        </w:rPr>
        <w:t>个</w:t>
      </w:r>
      <w:proofErr w:type="gramEnd"/>
      <w:r w:rsidRPr="00875325">
        <w:rPr>
          <w:rFonts w:asciiTheme="minorEastAsia" w:hAnsiTheme="minorEastAsia" w:hint="eastAsia"/>
          <w:b/>
          <w:sz w:val="22"/>
        </w:rPr>
        <w:t xml:space="preserve"> 1，问这两个网络的子网掩码有何不同？</w:t>
      </w:r>
    </w:p>
    <w:p w14:paraId="4D1FFC2B" w14:textId="77777777" w:rsidR="00875325" w:rsidRPr="00875325" w:rsidRDefault="00875325" w:rsidP="00875325">
      <w:pPr>
        <w:rPr>
          <w:rFonts w:asciiTheme="minorEastAsia" w:hAnsiTheme="minorEastAsia"/>
          <w:b/>
          <w:sz w:val="22"/>
        </w:rPr>
      </w:pPr>
      <w:r w:rsidRPr="00875325">
        <w:rPr>
          <w:rFonts w:asciiTheme="minorEastAsia" w:hAnsiTheme="minorEastAsia" w:hint="eastAsia"/>
          <w:b/>
          <w:sz w:val="22"/>
        </w:rPr>
        <w:t>（4）一个 B 类地址的子网掩码是 255.255.240.0 。试问在其中每一个子网上的主机数最多是多少？</w:t>
      </w:r>
    </w:p>
    <w:p w14:paraId="5F19D12A" w14:textId="77777777" w:rsidR="00875325" w:rsidRPr="00875325" w:rsidRDefault="00875325" w:rsidP="00875325">
      <w:pPr>
        <w:rPr>
          <w:rFonts w:asciiTheme="minorEastAsia" w:hAnsiTheme="minorEastAsia"/>
          <w:b/>
          <w:sz w:val="22"/>
        </w:rPr>
      </w:pPr>
      <w:r w:rsidRPr="00875325">
        <w:rPr>
          <w:rFonts w:asciiTheme="minorEastAsia" w:hAnsiTheme="minorEastAsia" w:hint="eastAsia"/>
          <w:b/>
          <w:sz w:val="22"/>
        </w:rPr>
        <w:t>（5）一Ａ类网络的子网掩码为 255.255.0.255 ，它是否为一个有效的子网掩码？</w:t>
      </w:r>
    </w:p>
    <w:p w14:paraId="7C7A2666" w14:textId="77777777" w:rsidR="00875325" w:rsidRPr="00875325" w:rsidRDefault="00875325" w:rsidP="00875325">
      <w:pPr>
        <w:rPr>
          <w:rFonts w:asciiTheme="minorEastAsia" w:hAnsiTheme="minorEastAsia"/>
          <w:b/>
          <w:sz w:val="22"/>
        </w:rPr>
      </w:pPr>
      <w:r w:rsidRPr="00875325">
        <w:rPr>
          <w:rFonts w:asciiTheme="minorEastAsia" w:hAnsiTheme="minorEastAsia" w:hint="eastAsia"/>
          <w:b/>
          <w:sz w:val="22"/>
        </w:rPr>
        <w:t>（6）某个 IP 地址的十六进制表示为 C2.2F.14.81 ，试将其转换为点分十进制的形式。</w:t>
      </w:r>
    </w:p>
    <w:p w14:paraId="752017B4" w14:textId="77777777" w:rsidR="00875325" w:rsidRPr="00875325" w:rsidRDefault="00875325" w:rsidP="00875325">
      <w:pPr>
        <w:rPr>
          <w:rFonts w:asciiTheme="minorEastAsia" w:hAnsiTheme="minorEastAsia"/>
          <w:b/>
          <w:sz w:val="22"/>
        </w:rPr>
      </w:pPr>
      <w:r w:rsidRPr="00875325">
        <w:rPr>
          <w:rFonts w:asciiTheme="minorEastAsia" w:hAnsiTheme="minorEastAsia" w:hint="eastAsia"/>
          <w:b/>
          <w:sz w:val="22"/>
        </w:rPr>
        <w:t>这个地址是哪一类 IP 地址？</w:t>
      </w:r>
    </w:p>
    <w:p w14:paraId="6B3A4FF2" w14:textId="77777777" w:rsidR="001D379F" w:rsidRPr="00875325" w:rsidRDefault="00875325" w:rsidP="00875325">
      <w:pPr>
        <w:rPr>
          <w:rFonts w:asciiTheme="minorEastAsia" w:hAnsiTheme="minorEastAsia"/>
          <w:b/>
          <w:sz w:val="22"/>
        </w:rPr>
      </w:pPr>
      <w:r w:rsidRPr="00875325">
        <w:rPr>
          <w:rFonts w:asciiTheme="minorEastAsia" w:hAnsiTheme="minorEastAsia" w:hint="eastAsia"/>
          <w:b/>
          <w:sz w:val="22"/>
        </w:rPr>
        <w:t>（7）C 类网络使用子网掩码有无实际意义？为什么？</w:t>
      </w:r>
    </w:p>
    <w:p w14:paraId="3719E4FC" w14:textId="77777777" w:rsidR="00875325" w:rsidRPr="00875325" w:rsidRDefault="001D379F" w:rsidP="00875325">
      <w:pPr>
        <w:rPr>
          <w:rFonts w:asciiTheme="minorEastAsia" w:hAnsiTheme="minorEastAsia"/>
          <w:sz w:val="22"/>
        </w:rPr>
      </w:pPr>
      <w:r w:rsidRPr="001D379F">
        <w:rPr>
          <w:rFonts w:asciiTheme="minorEastAsia" w:hAnsiTheme="minorEastAsia" w:hint="eastAsia"/>
          <w:sz w:val="22"/>
        </w:rPr>
        <w:lastRenderedPageBreak/>
        <w:t>答：</w:t>
      </w:r>
      <w:r w:rsidR="00875325" w:rsidRPr="00875325">
        <w:rPr>
          <w:rFonts w:asciiTheme="minorEastAsia" w:hAnsiTheme="minorEastAsia" w:hint="eastAsia"/>
          <w:sz w:val="22"/>
        </w:rPr>
        <w:t xml:space="preserve">（1）可以代表 C 类地址对应的子网掩码默认值；也能表示 A 类和 B 类地址的掩码,前 24 </w:t>
      </w:r>
      <w:proofErr w:type="gramStart"/>
      <w:r w:rsidR="00875325" w:rsidRPr="00875325">
        <w:rPr>
          <w:rFonts w:asciiTheme="minorEastAsia" w:hAnsiTheme="minorEastAsia" w:hint="eastAsia"/>
          <w:sz w:val="22"/>
        </w:rPr>
        <w:t>位决定</w:t>
      </w:r>
      <w:proofErr w:type="gramEnd"/>
      <w:r w:rsidR="00875325" w:rsidRPr="00875325">
        <w:rPr>
          <w:rFonts w:asciiTheme="minorEastAsia" w:hAnsiTheme="minorEastAsia" w:hint="eastAsia"/>
          <w:sz w:val="22"/>
        </w:rPr>
        <w:t xml:space="preserve">网络号和子网号，后 8 </w:t>
      </w:r>
      <w:proofErr w:type="gramStart"/>
      <w:r w:rsidR="00875325" w:rsidRPr="00875325">
        <w:rPr>
          <w:rFonts w:asciiTheme="minorEastAsia" w:hAnsiTheme="minorEastAsia" w:hint="eastAsia"/>
          <w:sz w:val="22"/>
        </w:rPr>
        <w:t>位决定</w:t>
      </w:r>
      <w:proofErr w:type="gramEnd"/>
      <w:r w:rsidR="00875325" w:rsidRPr="00875325">
        <w:rPr>
          <w:rFonts w:asciiTheme="minorEastAsia" w:hAnsiTheme="minorEastAsia" w:hint="eastAsia"/>
          <w:sz w:val="22"/>
        </w:rPr>
        <w:t>主机号。（用 24bit 表示网络部分地址，</w:t>
      </w:r>
    </w:p>
    <w:p w14:paraId="77726AF0" w14:textId="77777777" w:rsidR="00875325" w:rsidRPr="00875325" w:rsidRDefault="00875325" w:rsidP="00875325">
      <w:pPr>
        <w:rPr>
          <w:rFonts w:asciiTheme="minorEastAsia" w:hAnsiTheme="minorEastAsia"/>
          <w:sz w:val="22"/>
        </w:rPr>
      </w:pPr>
      <w:r w:rsidRPr="00875325">
        <w:rPr>
          <w:rFonts w:asciiTheme="minorEastAsia" w:hAnsiTheme="minorEastAsia" w:hint="eastAsia"/>
          <w:sz w:val="22"/>
        </w:rPr>
        <w:t>包括网络号和子网号）</w:t>
      </w:r>
    </w:p>
    <w:p w14:paraId="7B7D7FC1" w14:textId="77777777" w:rsidR="00875325" w:rsidRPr="00875325" w:rsidRDefault="00875325" w:rsidP="00875325">
      <w:pPr>
        <w:rPr>
          <w:rFonts w:asciiTheme="minorEastAsia" w:hAnsiTheme="minorEastAsia"/>
          <w:sz w:val="22"/>
        </w:rPr>
      </w:pPr>
      <w:r w:rsidRPr="00875325">
        <w:rPr>
          <w:rFonts w:asciiTheme="minorEastAsia" w:hAnsiTheme="minorEastAsia" w:hint="eastAsia"/>
          <w:sz w:val="22"/>
        </w:rPr>
        <w:t>（2）255.255.255.248 化成二进制序列为：</w:t>
      </w:r>
      <w:proofErr w:type="gramStart"/>
      <w:r w:rsidRPr="00875325">
        <w:rPr>
          <w:rFonts w:asciiTheme="minorEastAsia" w:hAnsiTheme="minorEastAsia" w:hint="eastAsia"/>
          <w:sz w:val="22"/>
        </w:rPr>
        <w:t xml:space="preserve">11111111 11111111 </w:t>
      </w:r>
      <w:proofErr w:type="gramEnd"/>
      <w:r w:rsidRPr="00875325">
        <w:rPr>
          <w:rFonts w:asciiTheme="minorEastAsia" w:hAnsiTheme="minorEastAsia" w:hint="eastAsia"/>
          <w:sz w:val="22"/>
        </w:rPr>
        <w:t>11111111 11111000，</w:t>
      </w:r>
    </w:p>
    <w:p w14:paraId="189B1803" w14:textId="77777777" w:rsidR="00875325" w:rsidRPr="00875325" w:rsidRDefault="00875325" w:rsidP="00875325">
      <w:pPr>
        <w:rPr>
          <w:rFonts w:asciiTheme="minorEastAsia" w:hAnsiTheme="minorEastAsia"/>
          <w:sz w:val="22"/>
        </w:rPr>
      </w:pPr>
      <w:r w:rsidRPr="00875325">
        <w:rPr>
          <w:rFonts w:asciiTheme="minorEastAsia" w:hAnsiTheme="minorEastAsia" w:hint="eastAsia"/>
          <w:sz w:val="22"/>
        </w:rPr>
        <w:t xml:space="preserve">根据掩码的定义，后三位是主机号，一共可以表示 8 </w:t>
      </w:r>
      <w:proofErr w:type="gramStart"/>
      <w:r w:rsidRPr="00875325">
        <w:rPr>
          <w:rFonts w:asciiTheme="minorEastAsia" w:hAnsiTheme="minorEastAsia" w:hint="eastAsia"/>
          <w:sz w:val="22"/>
        </w:rPr>
        <w:t>个</w:t>
      </w:r>
      <w:proofErr w:type="gramEnd"/>
      <w:r w:rsidRPr="00875325">
        <w:rPr>
          <w:rFonts w:asciiTheme="minorEastAsia" w:hAnsiTheme="minorEastAsia" w:hint="eastAsia"/>
          <w:sz w:val="22"/>
        </w:rPr>
        <w:t xml:space="preserve">主机号，除掉全 0 和全 1 的两个，该网络能够接 6 </w:t>
      </w:r>
      <w:proofErr w:type="gramStart"/>
      <w:r w:rsidRPr="00875325">
        <w:rPr>
          <w:rFonts w:asciiTheme="minorEastAsia" w:hAnsiTheme="minorEastAsia" w:hint="eastAsia"/>
          <w:sz w:val="22"/>
        </w:rPr>
        <w:t>个</w:t>
      </w:r>
      <w:proofErr w:type="gramEnd"/>
      <w:r w:rsidRPr="00875325">
        <w:rPr>
          <w:rFonts w:asciiTheme="minorEastAsia" w:hAnsiTheme="minorEastAsia" w:hint="eastAsia"/>
          <w:sz w:val="22"/>
        </w:rPr>
        <w:t>主机。</w:t>
      </w:r>
    </w:p>
    <w:p w14:paraId="10F4D92D" w14:textId="77777777" w:rsidR="00875325" w:rsidRPr="00875325" w:rsidRDefault="00875325" w:rsidP="00875325">
      <w:pPr>
        <w:rPr>
          <w:rFonts w:asciiTheme="minorEastAsia" w:hAnsiTheme="minorEastAsia"/>
          <w:sz w:val="22"/>
        </w:rPr>
      </w:pPr>
      <w:r w:rsidRPr="00875325">
        <w:rPr>
          <w:rFonts w:asciiTheme="minorEastAsia" w:hAnsiTheme="minorEastAsia" w:hint="eastAsia"/>
          <w:sz w:val="22"/>
        </w:rPr>
        <w:t>（3）子网掩码的形式是一样的，都是 255.255.255.0；但是子网的数目不一样</w:t>
      </w:r>
      <w:r>
        <w:rPr>
          <w:rFonts w:asciiTheme="minorEastAsia" w:hAnsiTheme="minorEastAsia" w:hint="eastAsia"/>
          <w:sz w:val="22"/>
        </w:rPr>
        <w:t>。</w:t>
      </w:r>
    </w:p>
    <w:p w14:paraId="1C3C3BA9" w14:textId="77777777" w:rsidR="00875325" w:rsidRPr="00875325" w:rsidRDefault="00875325" w:rsidP="00875325">
      <w:pPr>
        <w:rPr>
          <w:rFonts w:asciiTheme="minorEastAsia" w:hAnsiTheme="minorEastAsia"/>
          <w:sz w:val="22"/>
        </w:rPr>
      </w:pPr>
      <w:r w:rsidRPr="00875325">
        <w:rPr>
          <w:rFonts w:asciiTheme="minorEastAsia" w:hAnsiTheme="minorEastAsia" w:hint="eastAsia"/>
          <w:sz w:val="22"/>
        </w:rPr>
        <w:t>（4）255.255.240.0（11111111.11111111.11110000.00000000）是 B 类地址的子网掩</w:t>
      </w:r>
    </w:p>
    <w:p w14:paraId="4DC99198" w14:textId="77777777" w:rsidR="00875325" w:rsidRPr="00875325" w:rsidRDefault="00875325" w:rsidP="00875325">
      <w:pPr>
        <w:rPr>
          <w:rFonts w:asciiTheme="minorEastAsia" w:hAnsiTheme="minorEastAsia"/>
          <w:sz w:val="22"/>
        </w:rPr>
      </w:pPr>
      <w:r w:rsidRPr="00875325">
        <w:rPr>
          <w:rFonts w:asciiTheme="minorEastAsia" w:hAnsiTheme="minorEastAsia" w:hint="eastAsia"/>
          <w:sz w:val="22"/>
        </w:rPr>
        <w:t>码，主机地址域为 12 比特，所以每个子网的主机数最多为：2</w:t>
      </w:r>
      <w:r w:rsidRPr="00875325">
        <w:rPr>
          <w:rFonts w:asciiTheme="minorEastAsia" w:hAnsiTheme="minorEastAsia" w:hint="eastAsia"/>
          <w:sz w:val="22"/>
          <w:vertAlign w:val="superscript"/>
        </w:rPr>
        <w:t>12</w:t>
      </w:r>
      <w:r w:rsidRPr="00875325">
        <w:rPr>
          <w:rFonts w:asciiTheme="minorEastAsia" w:hAnsiTheme="minorEastAsia" w:hint="eastAsia"/>
          <w:sz w:val="22"/>
        </w:rPr>
        <w:t>-2=4094。</w:t>
      </w:r>
    </w:p>
    <w:p w14:paraId="48E34DD5" w14:textId="77777777" w:rsidR="00875325" w:rsidRPr="00875325" w:rsidRDefault="00875325" w:rsidP="00875325">
      <w:pPr>
        <w:rPr>
          <w:rFonts w:asciiTheme="minorEastAsia" w:hAnsiTheme="minorEastAsia"/>
          <w:sz w:val="22"/>
        </w:rPr>
      </w:pPr>
      <w:r w:rsidRPr="00875325">
        <w:rPr>
          <w:rFonts w:asciiTheme="minorEastAsia" w:hAnsiTheme="minorEastAsia" w:hint="eastAsia"/>
          <w:sz w:val="22"/>
        </w:rPr>
        <w:t>（5）子网掩码由一连串的 1 和一连串的 0 组成，1 代表网络号和子网号，0 对应主</w:t>
      </w:r>
    </w:p>
    <w:p w14:paraId="532DC782" w14:textId="77777777" w:rsidR="00875325" w:rsidRPr="00875325" w:rsidRDefault="00875325" w:rsidP="00875325">
      <w:pPr>
        <w:rPr>
          <w:rFonts w:asciiTheme="minorEastAsia" w:hAnsiTheme="minorEastAsia"/>
          <w:sz w:val="22"/>
        </w:rPr>
      </w:pPr>
      <w:r w:rsidRPr="00875325">
        <w:rPr>
          <w:rFonts w:asciiTheme="minorEastAsia" w:hAnsiTheme="minorEastAsia" w:hint="eastAsia"/>
          <w:sz w:val="22"/>
        </w:rPr>
        <w:t>机号.</w:t>
      </w:r>
      <w:bookmarkStart w:id="0" w:name="OLE_LINK3"/>
      <w:bookmarkStart w:id="1" w:name="OLE_LINK4"/>
      <w:r w:rsidRPr="00875325">
        <w:rPr>
          <w:rFonts w:asciiTheme="minorEastAsia" w:hAnsiTheme="minorEastAsia" w:hint="eastAsia"/>
          <w:sz w:val="22"/>
        </w:rPr>
        <w:t>255.255.0.255</w:t>
      </w:r>
      <w:bookmarkEnd w:id="0"/>
      <w:bookmarkEnd w:id="1"/>
      <w:r w:rsidRPr="00875325">
        <w:rPr>
          <w:rFonts w:asciiTheme="minorEastAsia" w:hAnsiTheme="minorEastAsia" w:hint="eastAsia"/>
          <w:sz w:val="22"/>
        </w:rPr>
        <w:t xml:space="preserve"> 变成二进制形式是： </w:t>
      </w:r>
      <w:proofErr w:type="gramStart"/>
      <w:r w:rsidRPr="00875325">
        <w:rPr>
          <w:rFonts w:asciiTheme="minorEastAsia" w:hAnsiTheme="minorEastAsia" w:hint="eastAsia"/>
          <w:sz w:val="22"/>
        </w:rPr>
        <w:t xml:space="preserve">11111111 11111111 </w:t>
      </w:r>
      <w:proofErr w:type="gramEnd"/>
      <w:r w:rsidRPr="00875325">
        <w:rPr>
          <w:rFonts w:asciiTheme="minorEastAsia" w:hAnsiTheme="minorEastAsia" w:hint="eastAsia"/>
          <w:sz w:val="22"/>
        </w:rPr>
        <w:t>00000000 11111111.可见，是一个有效的子网掩码，但是不是一个方便使用的解决办法</w:t>
      </w:r>
      <w:r>
        <w:rPr>
          <w:rFonts w:asciiTheme="minorEastAsia" w:hAnsiTheme="minorEastAsia" w:hint="eastAsia"/>
          <w:sz w:val="22"/>
        </w:rPr>
        <w:t>，因为1不是连续的，所以不推荐这样使用</w:t>
      </w:r>
      <w:r w:rsidRPr="00875325">
        <w:rPr>
          <w:rFonts w:asciiTheme="minorEastAsia" w:hAnsiTheme="minorEastAsia" w:hint="eastAsia"/>
          <w:sz w:val="22"/>
        </w:rPr>
        <w:t>。</w:t>
      </w:r>
    </w:p>
    <w:p w14:paraId="1E4BABFB" w14:textId="77777777" w:rsidR="00875325" w:rsidRDefault="00875325" w:rsidP="00875325">
      <w:pPr>
        <w:rPr>
          <w:rFonts w:asciiTheme="minorEastAsia" w:hAnsiTheme="minorEastAsia"/>
          <w:sz w:val="22"/>
        </w:rPr>
      </w:pPr>
      <w:r w:rsidRPr="00875325">
        <w:rPr>
          <w:rFonts w:asciiTheme="minorEastAsia" w:hAnsiTheme="minorEastAsia" w:hint="eastAsia"/>
          <w:sz w:val="22"/>
        </w:rPr>
        <w:t>（6）</w:t>
      </w:r>
      <w:r>
        <w:rPr>
          <w:rFonts w:asciiTheme="minorEastAsia" w:hAnsiTheme="minorEastAsia" w:hint="eastAsia"/>
          <w:sz w:val="22"/>
        </w:rPr>
        <w:t>把十六进制转换成十进制：</w:t>
      </w:r>
    </w:p>
    <w:p w14:paraId="58118949" w14:textId="77777777" w:rsidR="00875325" w:rsidRDefault="00875325" w:rsidP="00875325">
      <w:pPr>
        <w:rPr>
          <w:rFonts w:asciiTheme="minorEastAsia" w:hAnsiTheme="minorEastAsia"/>
          <w:sz w:val="22"/>
        </w:rPr>
      </w:pPr>
      <w:r>
        <w:rPr>
          <w:rFonts w:asciiTheme="minorEastAsia" w:hAnsiTheme="minorEastAsia" w:hint="eastAsia"/>
          <w:sz w:val="22"/>
        </w:rPr>
        <w:t>C2</w:t>
      </w:r>
      <w:r w:rsidRPr="00875325">
        <w:rPr>
          <w:rFonts w:asciiTheme="minorEastAsia" w:hAnsiTheme="minorEastAsia" w:hint="eastAsia"/>
          <w:sz w:val="22"/>
          <w:vertAlign w:val="subscript"/>
        </w:rPr>
        <w:t>16</w:t>
      </w:r>
      <w:r>
        <w:rPr>
          <w:rFonts w:asciiTheme="minorEastAsia" w:hAnsiTheme="minorEastAsia" w:hint="eastAsia"/>
          <w:sz w:val="22"/>
        </w:rPr>
        <w:t>=12*16+2=194</w:t>
      </w:r>
    </w:p>
    <w:p w14:paraId="33CC8BD7" w14:textId="77777777" w:rsidR="00875325" w:rsidRDefault="00875325" w:rsidP="00875325">
      <w:pPr>
        <w:rPr>
          <w:rFonts w:asciiTheme="minorEastAsia" w:hAnsiTheme="minorEastAsia"/>
          <w:sz w:val="22"/>
        </w:rPr>
      </w:pPr>
      <w:r>
        <w:rPr>
          <w:rFonts w:asciiTheme="minorEastAsia" w:hAnsiTheme="minorEastAsia" w:hint="eastAsia"/>
          <w:sz w:val="22"/>
        </w:rPr>
        <w:t>2F</w:t>
      </w:r>
      <w:r w:rsidRPr="00875325">
        <w:rPr>
          <w:rFonts w:asciiTheme="minorEastAsia" w:hAnsiTheme="minorEastAsia" w:hint="eastAsia"/>
          <w:sz w:val="22"/>
          <w:vertAlign w:val="subscript"/>
        </w:rPr>
        <w:t>16</w:t>
      </w:r>
      <w:r>
        <w:rPr>
          <w:rFonts w:asciiTheme="minorEastAsia" w:hAnsiTheme="minorEastAsia" w:hint="eastAsia"/>
          <w:sz w:val="22"/>
        </w:rPr>
        <w:t>=2*16+15=47</w:t>
      </w:r>
    </w:p>
    <w:p w14:paraId="491D742C" w14:textId="77777777" w:rsidR="00875325" w:rsidRDefault="00875325" w:rsidP="00875325">
      <w:pPr>
        <w:rPr>
          <w:rFonts w:asciiTheme="minorEastAsia" w:hAnsiTheme="minorEastAsia"/>
          <w:sz w:val="22"/>
        </w:rPr>
      </w:pPr>
      <w:r>
        <w:rPr>
          <w:rFonts w:asciiTheme="minorEastAsia" w:hAnsiTheme="minorEastAsia" w:hint="eastAsia"/>
          <w:sz w:val="22"/>
        </w:rPr>
        <w:t>14</w:t>
      </w:r>
      <w:r w:rsidRPr="00875325">
        <w:rPr>
          <w:rFonts w:asciiTheme="minorEastAsia" w:hAnsiTheme="minorEastAsia" w:hint="eastAsia"/>
          <w:sz w:val="22"/>
          <w:vertAlign w:val="subscript"/>
        </w:rPr>
        <w:t>16</w:t>
      </w:r>
      <w:r>
        <w:rPr>
          <w:rFonts w:asciiTheme="minorEastAsia" w:hAnsiTheme="minorEastAsia" w:hint="eastAsia"/>
          <w:sz w:val="22"/>
        </w:rPr>
        <w:t>=1*16+4=20</w:t>
      </w:r>
    </w:p>
    <w:p w14:paraId="09FE9740" w14:textId="77777777" w:rsidR="00875325" w:rsidRDefault="00875325" w:rsidP="00875325">
      <w:pPr>
        <w:rPr>
          <w:rFonts w:asciiTheme="minorEastAsia" w:hAnsiTheme="minorEastAsia"/>
          <w:sz w:val="22"/>
        </w:rPr>
      </w:pPr>
      <w:r>
        <w:rPr>
          <w:rFonts w:asciiTheme="minorEastAsia" w:hAnsiTheme="minorEastAsia" w:hint="eastAsia"/>
          <w:sz w:val="22"/>
        </w:rPr>
        <w:t>81</w:t>
      </w:r>
      <w:r w:rsidRPr="00875325">
        <w:rPr>
          <w:rFonts w:asciiTheme="minorEastAsia" w:hAnsiTheme="minorEastAsia" w:hint="eastAsia"/>
          <w:sz w:val="22"/>
          <w:vertAlign w:val="subscript"/>
        </w:rPr>
        <w:t>16</w:t>
      </w:r>
      <w:r>
        <w:rPr>
          <w:rFonts w:asciiTheme="minorEastAsia" w:hAnsiTheme="minorEastAsia" w:hint="eastAsia"/>
          <w:sz w:val="22"/>
        </w:rPr>
        <w:t>=8*16+1=129</w:t>
      </w:r>
    </w:p>
    <w:p w14:paraId="06FD2EDF" w14:textId="77777777" w:rsidR="00875325" w:rsidRPr="00875325" w:rsidRDefault="00875325" w:rsidP="00875325">
      <w:pPr>
        <w:rPr>
          <w:rFonts w:asciiTheme="minorEastAsia" w:hAnsiTheme="minorEastAsia"/>
          <w:sz w:val="22"/>
        </w:rPr>
      </w:pPr>
      <w:r w:rsidRPr="00875325">
        <w:rPr>
          <w:rFonts w:asciiTheme="minorEastAsia" w:hAnsiTheme="minorEastAsia" w:hint="eastAsia"/>
          <w:sz w:val="22"/>
        </w:rPr>
        <w:t>用点分十进制表示，该 IP 地址是 194.47.20.129，为 C 类地址。</w:t>
      </w:r>
    </w:p>
    <w:p w14:paraId="39FBD277" w14:textId="77777777" w:rsidR="00875325" w:rsidRPr="00875325" w:rsidRDefault="00875325" w:rsidP="00875325">
      <w:pPr>
        <w:rPr>
          <w:rFonts w:asciiTheme="minorEastAsia" w:hAnsiTheme="minorEastAsia"/>
          <w:sz w:val="22"/>
        </w:rPr>
      </w:pPr>
      <w:r w:rsidRPr="00875325">
        <w:rPr>
          <w:rFonts w:asciiTheme="minorEastAsia" w:hAnsiTheme="minorEastAsia" w:hint="eastAsia"/>
          <w:sz w:val="22"/>
        </w:rPr>
        <w:t>（7）有，可以提高网络利用率</w:t>
      </w:r>
      <w:r>
        <w:rPr>
          <w:rFonts w:asciiTheme="minorEastAsia" w:hAnsiTheme="minorEastAsia" w:hint="eastAsia"/>
          <w:sz w:val="22"/>
        </w:rPr>
        <w:t>，对小网络这样做可以进一步划分几个子网</w:t>
      </w:r>
      <w:r w:rsidRPr="00875325">
        <w:rPr>
          <w:rFonts w:asciiTheme="minorEastAsia" w:hAnsiTheme="minorEastAsia" w:hint="eastAsia"/>
          <w:sz w:val="22"/>
        </w:rPr>
        <w:t>。</w:t>
      </w:r>
    </w:p>
    <w:p w14:paraId="0CC5F494" w14:textId="77777777" w:rsidR="00EF4C2B" w:rsidRDefault="00EF4C2B" w:rsidP="004D4ADF">
      <w:pPr>
        <w:rPr>
          <w:rFonts w:asciiTheme="minorEastAsia" w:hAnsiTheme="minorEastAsia"/>
          <w:sz w:val="22"/>
        </w:rPr>
      </w:pPr>
    </w:p>
    <w:p w14:paraId="214480F9" w14:textId="77777777" w:rsidR="002C6D44" w:rsidRPr="002C6D44" w:rsidRDefault="002C6D44" w:rsidP="002C6D44">
      <w:pPr>
        <w:rPr>
          <w:rFonts w:asciiTheme="minorEastAsia" w:hAnsiTheme="minorEastAsia"/>
          <w:b/>
          <w:sz w:val="22"/>
        </w:rPr>
      </w:pPr>
      <w:bookmarkStart w:id="2" w:name="OLE_LINK1"/>
      <w:bookmarkStart w:id="3" w:name="OLE_LINK2"/>
      <w:r w:rsidRPr="002C6D44">
        <w:rPr>
          <w:rFonts w:asciiTheme="minorEastAsia" w:hAnsiTheme="minorEastAsia" w:hint="eastAsia"/>
          <w:b/>
          <w:sz w:val="22"/>
        </w:rPr>
        <w:t>4-10 试辨认以下 IP 地址的网络类别。</w:t>
      </w:r>
    </w:p>
    <w:p w14:paraId="5C149491" w14:textId="77777777" w:rsidR="002C6D44" w:rsidRPr="002C6D44" w:rsidRDefault="002C6D44" w:rsidP="002C6D44">
      <w:pPr>
        <w:rPr>
          <w:rFonts w:asciiTheme="minorEastAsia" w:hAnsiTheme="minorEastAsia"/>
          <w:b/>
          <w:sz w:val="22"/>
        </w:rPr>
      </w:pPr>
      <w:r w:rsidRPr="002C6D44">
        <w:rPr>
          <w:rFonts w:asciiTheme="minorEastAsia" w:hAnsiTheme="minorEastAsia"/>
          <w:b/>
          <w:sz w:val="22"/>
        </w:rPr>
        <w:t>(1) 128.36.199.3</w:t>
      </w:r>
    </w:p>
    <w:p w14:paraId="1C945CCA" w14:textId="77777777" w:rsidR="002C6D44" w:rsidRPr="002C6D44" w:rsidRDefault="002C6D44" w:rsidP="002C6D44">
      <w:pPr>
        <w:rPr>
          <w:rFonts w:asciiTheme="minorEastAsia" w:hAnsiTheme="minorEastAsia"/>
          <w:b/>
          <w:sz w:val="22"/>
        </w:rPr>
      </w:pPr>
      <w:r w:rsidRPr="002C6D44">
        <w:rPr>
          <w:rFonts w:asciiTheme="minorEastAsia" w:hAnsiTheme="minorEastAsia"/>
          <w:b/>
          <w:sz w:val="22"/>
        </w:rPr>
        <w:t>(2) 21.12.240.17</w:t>
      </w:r>
    </w:p>
    <w:p w14:paraId="02B86A42" w14:textId="77777777" w:rsidR="002C6D44" w:rsidRPr="002C6D44" w:rsidRDefault="002C6D44" w:rsidP="002C6D44">
      <w:pPr>
        <w:rPr>
          <w:rFonts w:asciiTheme="minorEastAsia" w:hAnsiTheme="minorEastAsia"/>
          <w:b/>
          <w:sz w:val="22"/>
        </w:rPr>
      </w:pPr>
      <w:r w:rsidRPr="002C6D44">
        <w:rPr>
          <w:rFonts w:asciiTheme="minorEastAsia" w:hAnsiTheme="minorEastAsia"/>
          <w:b/>
          <w:sz w:val="22"/>
        </w:rPr>
        <w:t>(3) 183.194.76.253</w:t>
      </w:r>
    </w:p>
    <w:p w14:paraId="77D11447" w14:textId="77777777" w:rsidR="002C6D44" w:rsidRPr="002C6D44" w:rsidRDefault="002C6D44" w:rsidP="002C6D44">
      <w:pPr>
        <w:rPr>
          <w:rFonts w:asciiTheme="minorEastAsia" w:hAnsiTheme="minorEastAsia"/>
          <w:b/>
          <w:sz w:val="22"/>
        </w:rPr>
      </w:pPr>
      <w:r w:rsidRPr="002C6D44">
        <w:rPr>
          <w:rFonts w:asciiTheme="minorEastAsia" w:hAnsiTheme="minorEastAsia"/>
          <w:b/>
          <w:sz w:val="22"/>
        </w:rPr>
        <w:t>(4) 192.12.69.248</w:t>
      </w:r>
    </w:p>
    <w:p w14:paraId="2B03F1BD" w14:textId="77777777" w:rsidR="002C6D44" w:rsidRPr="002C6D44" w:rsidRDefault="002C6D44" w:rsidP="002C6D44">
      <w:pPr>
        <w:rPr>
          <w:rFonts w:asciiTheme="minorEastAsia" w:hAnsiTheme="minorEastAsia"/>
          <w:b/>
          <w:sz w:val="22"/>
        </w:rPr>
      </w:pPr>
      <w:r w:rsidRPr="002C6D44">
        <w:rPr>
          <w:rFonts w:asciiTheme="minorEastAsia" w:hAnsiTheme="minorEastAsia"/>
          <w:b/>
          <w:sz w:val="22"/>
        </w:rPr>
        <w:t>(5) 89.3.0.1</w:t>
      </w:r>
    </w:p>
    <w:p w14:paraId="515DB980" w14:textId="77777777" w:rsidR="00CE1B86" w:rsidRPr="00CE1B86" w:rsidRDefault="002C6D44" w:rsidP="002C6D44">
      <w:pPr>
        <w:rPr>
          <w:rFonts w:asciiTheme="minorEastAsia" w:hAnsiTheme="minorEastAsia"/>
          <w:b/>
          <w:sz w:val="22"/>
        </w:rPr>
      </w:pPr>
      <w:r w:rsidRPr="002C6D44">
        <w:rPr>
          <w:rFonts w:asciiTheme="minorEastAsia" w:hAnsiTheme="minorEastAsia"/>
          <w:b/>
          <w:sz w:val="22"/>
        </w:rPr>
        <w:t>(6) 200.3.6.2</w:t>
      </w:r>
    </w:p>
    <w:p w14:paraId="13A2352D" w14:textId="77777777" w:rsidR="002C6D44" w:rsidRDefault="00CE1B86" w:rsidP="002C6D44">
      <w:pPr>
        <w:rPr>
          <w:rFonts w:asciiTheme="minorEastAsia" w:hAnsiTheme="minorEastAsia"/>
          <w:sz w:val="22"/>
        </w:rPr>
      </w:pPr>
      <w:r w:rsidRPr="00CE1B86">
        <w:rPr>
          <w:rFonts w:asciiTheme="minorEastAsia" w:hAnsiTheme="minorEastAsia" w:hint="eastAsia"/>
          <w:sz w:val="22"/>
        </w:rPr>
        <w:t>答：</w:t>
      </w:r>
    </w:p>
    <w:p w14:paraId="50DEB260" w14:textId="77777777" w:rsidR="002C6D44" w:rsidRPr="002C6D44" w:rsidRDefault="002C6D44" w:rsidP="002C6D44">
      <w:pPr>
        <w:rPr>
          <w:rFonts w:asciiTheme="minorEastAsia" w:hAnsiTheme="minorEastAsia"/>
          <w:sz w:val="22"/>
        </w:rPr>
      </w:pPr>
      <w:r w:rsidRPr="002C6D44">
        <w:rPr>
          <w:rFonts w:asciiTheme="minorEastAsia" w:hAnsiTheme="minorEastAsia" w:hint="eastAsia"/>
          <w:sz w:val="22"/>
        </w:rPr>
        <w:t>(1) 128.36.199.3</w:t>
      </w:r>
      <w:r>
        <w:rPr>
          <w:rFonts w:asciiTheme="minorEastAsia" w:hAnsiTheme="minorEastAsia" w:hint="eastAsia"/>
          <w:sz w:val="22"/>
        </w:rPr>
        <w:t xml:space="preserve">      </w:t>
      </w:r>
      <w:r w:rsidRPr="002C6D44">
        <w:rPr>
          <w:rFonts w:asciiTheme="minorEastAsia" w:hAnsiTheme="minorEastAsia" w:hint="eastAsia"/>
          <w:sz w:val="22"/>
        </w:rPr>
        <w:t>B 类网</w:t>
      </w:r>
    </w:p>
    <w:p w14:paraId="0A6DDB1B" w14:textId="77777777" w:rsidR="002C6D44" w:rsidRPr="002C6D44" w:rsidRDefault="002C6D44" w:rsidP="002C6D44">
      <w:pPr>
        <w:rPr>
          <w:rFonts w:asciiTheme="minorEastAsia" w:hAnsiTheme="minorEastAsia"/>
          <w:sz w:val="22"/>
        </w:rPr>
      </w:pPr>
      <w:r w:rsidRPr="002C6D44">
        <w:rPr>
          <w:rFonts w:asciiTheme="minorEastAsia" w:hAnsiTheme="minorEastAsia"/>
          <w:sz w:val="22"/>
        </w:rPr>
        <w:t>(2) 21.12.240.17</w:t>
      </w:r>
      <w:r>
        <w:rPr>
          <w:rFonts w:asciiTheme="minorEastAsia" w:hAnsiTheme="minorEastAsia" w:hint="eastAsia"/>
          <w:sz w:val="22"/>
        </w:rPr>
        <w:t xml:space="preserve">      </w:t>
      </w:r>
      <w:r w:rsidRPr="002C6D44">
        <w:rPr>
          <w:rFonts w:asciiTheme="minorEastAsia" w:hAnsiTheme="minorEastAsia" w:hint="eastAsia"/>
          <w:sz w:val="22"/>
        </w:rPr>
        <w:t>A 类网</w:t>
      </w:r>
    </w:p>
    <w:p w14:paraId="337B4033" w14:textId="77777777" w:rsidR="002C6D44" w:rsidRPr="002C6D44" w:rsidRDefault="002C6D44" w:rsidP="002C6D44">
      <w:pPr>
        <w:rPr>
          <w:rFonts w:asciiTheme="minorEastAsia" w:hAnsiTheme="minorEastAsia"/>
          <w:sz w:val="22"/>
        </w:rPr>
      </w:pPr>
      <w:r w:rsidRPr="002C6D44">
        <w:rPr>
          <w:rFonts w:asciiTheme="minorEastAsia" w:hAnsiTheme="minorEastAsia"/>
          <w:sz w:val="22"/>
        </w:rPr>
        <w:t>(3) 183.194.76.253</w:t>
      </w:r>
      <w:r>
        <w:rPr>
          <w:rFonts w:asciiTheme="minorEastAsia" w:hAnsiTheme="minorEastAsia" w:hint="eastAsia"/>
          <w:sz w:val="22"/>
        </w:rPr>
        <w:t xml:space="preserve">    </w:t>
      </w:r>
      <w:r w:rsidRPr="002C6D44">
        <w:rPr>
          <w:rFonts w:asciiTheme="minorEastAsia" w:hAnsiTheme="minorEastAsia" w:hint="eastAsia"/>
          <w:sz w:val="22"/>
        </w:rPr>
        <w:t>B 类网</w:t>
      </w:r>
    </w:p>
    <w:p w14:paraId="1A5AB082" w14:textId="77777777" w:rsidR="002C6D44" w:rsidRPr="002C6D44" w:rsidRDefault="002C6D44" w:rsidP="002C6D44">
      <w:pPr>
        <w:rPr>
          <w:rFonts w:asciiTheme="minorEastAsia" w:hAnsiTheme="minorEastAsia"/>
          <w:sz w:val="22"/>
        </w:rPr>
      </w:pPr>
      <w:r w:rsidRPr="002C6D44">
        <w:rPr>
          <w:rFonts w:asciiTheme="minorEastAsia" w:hAnsiTheme="minorEastAsia"/>
          <w:sz w:val="22"/>
        </w:rPr>
        <w:t>(4) 192.12.69.248</w:t>
      </w:r>
      <w:r>
        <w:rPr>
          <w:rFonts w:asciiTheme="minorEastAsia" w:hAnsiTheme="minorEastAsia" w:hint="eastAsia"/>
          <w:sz w:val="22"/>
        </w:rPr>
        <w:t xml:space="preserve">     </w:t>
      </w:r>
      <w:r w:rsidRPr="002C6D44">
        <w:rPr>
          <w:rFonts w:asciiTheme="minorEastAsia" w:hAnsiTheme="minorEastAsia" w:hint="eastAsia"/>
          <w:sz w:val="22"/>
        </w:rPr>
        <w:t>C 类网</w:t>
      </w:r>
    </w:p>
    <w:p w14:paraId="243225BF" w14:textId="77777777" w:rsidR="002C6D44" w:rsidRPr="002C6D44" w:rsidRDefault="002C6D44" w:rsidP="002C6D44">
      <w:pPr>
        <w:rPr>
          <w:rFonts w:asciiTheme="minorEastAsia" w:hAnsiTheme="minorEastAsia"/>
          <w:sz w:val="22"/>
        </w:rPr>
      </w:pPr>
      <w:r w:rsidRPr="002C6D44">
        <w:rPr>
          <w:rFonts w:asciiTheme="minorEastAsia" w:hAnsiTheme="minorEastAsia"/>
          <w:sz w:val="22"/>
        </w:rPr>
        <w:t>(5) 89.3.0.1</w:t>
      </w:r>
      <w:r>
        <w:rPr>
          <w:rFonts w:asciiTheme="minorEastAsia" w:hAnsiTheme="minorEastAsia" w:hint="eastAsia"/>
          <w:sz w:val="22"/>
        </w:rPr>
        <w:t xml:space="preserve">          </w:t>
      </w:r>
      <w:r w:rsidRPr="002C6D44">
        <w:rPr>
          <w:rFonts w:asciiTheme="minorEastAsia" w:hAnsiTheme="minorEastAsia" w:hint="eastAsia"/>
          <w:sz w:val="22"/>
        </w:rPr>
        <w:t>A 类网</w:t>
      </w:r>
    </w:p>
    <w:p w14:paraId="32DEE4E8" w14:textId="77777777" w:rsidR="002C6D44" w:rsidRDefault="002C6D44" w:rsidP="002C6D44">
      <w:pPr>
        <w:rPr>
          <w:rFonts w:asciiTheme="minorEastAsia" w:hAnsiTheme="minorEastAsia"/>
          <w:sz w:val="22"/>
        </w:rPr>
      </w:pPr>
      <w:r w:rsidRPr="002C6D44">
        <w:rPr>
          <w:rFonts w:asciiTheme="minorEastAsia" w:hAnsiTheme="minorEastAsia"/>
          <w:sz w:val="22"/>
        </w:rPr>
        <w:t>(6) 200.3.6.2</w:t>
      </w:r>
      <w:r>
        <w:rPr>
          <w:rFonts w:asciiTheme="minorEastAsia" w:hAnsiTheme="minorEastAsia" w:hint="eastAsia"/>
          <w:sz w:val="22"/>
        </w:rPr>
        <w:t xml:space="preserve">         </w:t>
      </w:r>
      <w:r w:rsidRPr="002C6D44">
        <w:rPr>
          <w:rFonts w:asciiTheme="minorEastAsia" w:hAnsiTheme="minorEastAsia" w:hint="eastAsia"/>
          <w:sz w:val="22"/>
        </w:rPr>
        <w:t>C 类网</w:t>
      </w:r>
    </w:p>
    <w:p w14:paraId="2C006DED" w14:textId="77777777" w:rsidR="002C6D44" w:rsidRPr="002C6D44" w:rsidRDefault="002C6D44" w:rsidP="002C6D44">
      <w:pPr>
        <w:rPr>
          <w:rFonts w:asciiTheme="minorEastAsia" w:hAnsiTheme="minorEastAsia"/>
          <w:sz w:val="22"/>
        </w:rPr>
      </w:pPr>
    </w:p>
    <w:p w14:paraId="2785E82D" w14:textId="77777777" w:rsidR="00CE1B86" w:rsidRPr="00CE1B86" w:rsidRDefault="00971909" w:rsidP="00971909">
      <w:pPr>
        <w:rPr>
          <w:rFonts w:asciiTheme="minorEastAsia" w:hAnsiTheme="minorEastAsia"/>
          <w:b/>
          <w:sz w:val="22"/>
        </w:rPr>
      </w:pPr>
      <w:r w:rsidRPr="00971909">
        <w:rPr>
          <w:rFonts w:asciiTheme="minorEastAsia" w:hAnsiTheme="minorEastAsia" w:hint="eastAsia"/>
          <w:b/>
          <w:sz w:val="22"/>
        </w:rPr>
        <w:t>4-11 IP 数据报中的首部检验和并不检验数据报中的数据。 这样做的最大好处是什么？坏处是什么？</w:t>
      </w:r>
    </w:p>
    <w:p w14:paraId="5728E056" w14:textId="77777777" w:rsidR="00971909" w:rsidRPr="00971909" w:rsidRDefault="00971909" w:rsidP="00971909">
      <w:pPr>
        <w:rPr>
          <w:rFonts w:asciiTheme="minorEastAsia" w:hAnsiTheme="minorEastAsia"/>
          <w:sz w:val="22"/>
        </w:rPr>
      </w:pPr>
      <w:r w:rsidRPr="00971909">
        <w:rPr>
          <w:rFonts w:asciiTheme="minorEastAsia" w:hAnsiTheme="minorEastAsia" w:hint="eastAsia"/>
          <w:sz w:val="22"/>
        </w:rPr>
        <w:t>答：好处</w:t>
      </w:r>
      <w:r>
        <w:rPr>
          <w:rFonts w:asciiTheme="minorEastAsia" w:hAnsiTheme="minorEastAsia" w:hint="eastAsia"/>
          <w:sz w:val="22"/>
        </w:rPr>
        <w:t>是，不检验数据部分可以加快检验的过程，使转发分组更快。</w:t>
      </w:r>
    </w:p>
    <w:p w14:paraId="563322DA" w14:textId="77777777" w:rsidR="00CE1B86" w:rsidRDefault="00971909" w:rsidP="00971909">
      <w:pPr>
        <w:rPr>
          <w:rFonts w:asciiTheme="minorEastAsia" w:hAnsiTheme="minorEastAsia"/>
          <w:sz w:val="22"/>
        </w:rPr>
      </w:pPr>
      <w:r>
        <w:rPr>
          <w:rFonts w:asciiTheme="minorEastAsia" w:hAnsiTheme="minorEastAsia" w:hint="eastAsia"/>
          <w:sz w:val="22"/>
        </w:rPr>
        <w:t>缺点是，数据部分出现差错不能及早发现。即使到了终点，目的主机的IP也仍然不检查数据部分是否正确。当IP数据报的数据部分送交上面的运输层时，运输层的TCP才检查收到的数据有无差错。</w:t>
      </w:r>
    </w:p>
    <w:p w14:paraId="02CCD659" w14:textId="77777777" w:rsidR="00734580" w:rsidRDefault="00734580" w:rsidP="00CE1B86">
      <w:pPr>
        <w:rPr>
          <w:rFonts w:asciiTheme="minorEastAsia" w:hAnsiTheme="minorEastAsia"/>
          <w:sz w:val="22"/>
        </w:rPr>
      </w:pPr>
    </w:p>
    <w:p w14:paraId="0747BCF2" w14:textId="77777777" w:rsidR="00734580" w:rsidRPr="00734580" w:rsidRDefault="00766589" w:rsidP="00766589">
      <w:pPr>
        <w:rPr>
          <w:rFonts w:asciiTheme="minorEastAsia" w:hAnsiTheme="minorEastAsia"/>
          <w:b/>
          <w:sz w:val="22"/>
        </w:rPr>
      </w:pPr>
      <w:r w:rsidRPr="00766589">
        <w:rPr>
          <w:rFonts w:asciiTheme="minorEastAsia" w:hAnsiTheme="minorEastAsia" w:hint="eastAsia"/>
          <w:b/>
          <w:sz w:val="22"/>
        </w:rPr>
        <w:lastRenderedPageBreak/>
        <w:t>4-12 当某个路由器发现</w:t>
      </w:r>
      <w:proofErr w:type="gramStart"/>
      <w:r w:rsidRPr="00766589">
        <w:rPr>
          <w:rFonts w:asciiTheme="minorEastAsia" w:hAnsiTheme="minorEastAsia" w:hint="eastAsia"/>
          <w:b/>
          <w:sz w:val="22"/>
        </w:rPr>
        <w:t>一</w:t>
      </w:r>
      <w:proofErr w:type="gramEnd"/>
      <w:r w:rsidRPr="00766589">
        <w:rPr>
          <w:rFonts w:asciiTheme="minorEastAsia" w:hAnsiTheme="minorEastAsia" w:hint="eastAsia"/>
          <w:b/>
          <w:sz w:val="22"/>
        </w:rPr>
        <w:t xml:space="preserve"> IP 数据报的检验和有差错时，为什么采取丢弃的办法而不是要求源站重传此数据报？计算首部检验和为什么不采用 CRC 检验码？</w:t>
      </w:r>
    </w:p>
    <w:p w14:paraId="662854A0" w14:textId="77777777" w:rsidR="00766589" w:rsidRPr="00766589" w:rsidRDefault="00734580" w:rsidP="00766589">
      <w:pPr>
        <w:rPr>
          <w:rFonts w:asciiTheme="minorEastAsia" w:hAnsiTheme="minorEastAsia"/>
          <w:sz w:val="22"/>
        </w:rPr>
      </w:pPr>
      <w:r w:rsidRPr="00734580">
        <w:rPr>
          <w:rFonts w:asciiTheme="minorEastAsia" w:hAnsiTheme="minorEastAsia" w:hint="eastAsia"/>
          <w:sz w:val="22"/>
        </w:rPr>
        <w:t>答：</w:t>
      </w:r>
      <w:r w:rsidR="00766589" w:rsidRPr="00766589">
        <w:rPr>
          <w:rFonts w:asciiTheme="minorEastAsia" w:hAnsiTheme="minorEastAsia" w:hint="eastAsia"/>
          <w:sz w:val="22"/>
        </w:rPr>
        <w:t>之所以不要求源站重发，是因为地址子段也有可能出错，从而找不到正确的源站。</w:t>
      </w:r>
    </w:p>
    <w:p w14:paraId="34435E40" w14:textId="77777777" w:rsidR="00734580" w:rsidRDefault="00766589" w:rsidP="00766589">
      <w:pPr>
        <w:rPr>
          <w:rFonts w:asciiTheme="minorEastAsia" w:hAnsiTheme="minorEastAsia"/>
          <w:sz w:val="22"/>
        </w:rPr>
      </w:pPr>
      <w:r w:rsidRPr="00766589">
        <w:rPr>
          <w:rFonts w:asciiTheme="minorEastAsia" w:hAnsiTheme="minorEastAsia" w:hint="eastAsia"/>
          <w:sz w:val="22"/>
        </w:rPr>
        <w:t>不用CRC</w:t>
      </w:r>
      <w:r>
        <w:rPr>
          <w:rFonts w:asciiTheme="minorEastAsia" w:hAnsiTheme="minorEastAsia" w:hint="eastAsia"/>
          <w:sz w:val="22"/>
        </w:rPr>
        <w:t>可减少路由器进行检验的时间</w:t>
      </w:r>
      <w:r w:rsidR="00734580" w:rsidRPr="00734580">
        <w:rPr>
          <w:rFonts w:asciiTheme="minorEastAsia" w:hAnsiTheme="minorEastAsia" w:hint="eastAsia"/>
          <w:sz w:val="22"/>
        </w:rPr>
        <w:t>。</w:t>
      </w:r>
    </w:p>
    <w:p w14:paraId="17838988" w14:textId="77777777" w:rsidR="00734580" w:rsidRDefault="00734580" w:rsidP="00734580">
      <w:pPr>
        <w:rPr>
          <w:rFonts w:asciiTheme="minorEastAsia" w:hAnsiTheme="minorEastAsia"/>
          <w:sz w:val="22"/>
        </w:rPr>
      </w:pPr>
    </w:p>
    <w:p w14:paraId="2C3FD670" w14:textId="77777777" w:rsidR="00734580" w:rsidRPr="00895C6F" w:rsidRDefault="00895C6F" w:rsidP="00734580">
      <w:pPr>
        <w:rPr>
          <w:rFonts w:asciiTheme="minorEastAsia" w:hAnsiTheme="minorEastAsia"/>
          <w:b/>
          <w:sz w:val="22"/>
        </w:rPr>
      </w:pPr>
      <w:r w:rsidRPr="00895C6F">
        <w:rPr>
          <w:rFonts w:asciiTheme="minorEastAsia" w:hAnsiTheme="minorEastAsia" w:hint="eastAsia"/>
          <w:b/>
          <w:sz w:val="22"/>
        </w:rPr>
        <w:t>4-15.什么是最大传送单元 MTU？它和 IP 数据报的首部中的哪个字段有关系？</w:t>
      </w:r>
    </w:p>
    <w:p w14:paraId="28124AB9" w14:textId="77777777" w:rsidR="00F156DD" w:rsidRDefault="00895C6F" w:rsidP="00895C6F">
      <w:pPr>
        <w:rPr>
          <w:rFonts w:asciiTheme="minorEastAsia" w:hAnsiTheme="minorEastAsia"/>
          <w:sz w:val="22"/>
        </w:rPr>
      </w:pPr>
      <w:r w:rsidRPr="00895C6F">
        <w:rPr>
          <w:rFonts w:asciiTheme="minorEastAsia" w:hAnsiTheme="minorEastAsia" w:hint="eastAsia"/>
          <w:sz w:val="22"/>
        </w:rPr>
        <w:t>答：IP 层下面</w:t>
      </w:r>
      <w:r>
        <w:rPr>
          <w:rFonts w:asciiTheme="minorEastAsia" w:hAnsiTheme="minorEastAsia" w:hint="eastAsia"/>
          <w:sz w:val="22"/>
        </w:rPr>
        <w:t>的每一种数据链路层都规定了一个</w:t>
      </w:r>
      <w:proofErr w:type="gramStart"/>
      <w:r>
        <w:rPr>
          <w:rFonts w:asciiTheme="minorEastAsia" w:hAnsiTheme="minorEastAsia" w:hint="eastAsia"/>
          <w:sz w:val="22"/>
        </w:rPr>
        <w:t>帧</w:t>
      </w:r>
      <w:proofErr w:type="gramEnd"/>
      <w:r>
        <w:rPr>
          <w:rFonts w:asciiTheme="minorEastAsia" w:hAnsiTheme="minorEastAsia" w:hint="eastAsia"/>
          <w:sz w:val="22"/>
        </w:rPr>
        <w:t>所能传送的数据的最大值。这数值称为最大传送单元MTU。</w:t>
      </w:r>
      <w:r w:rsidRPr="00895C6F">
        <w:rPr>
          <w:rFonts w:asciiTheme="minorEastAsia" w:hAnsiTheme="minorEastAsia" w:hint="eastAsia"/>
          <w:sz w:val="22"/>
        </w:rPr>
        <w:t>与IP 数据报首部中的总长度字段有关系</w:t>
      </w:r>
      <w:r w:rsidR="00F156DD">
        <w:rPr>
          <w:rFonts w:asciiTheme="minorEastAsia" w:hAnsiTheme="minorEastAsia" w:hint="eastAsia"/>
          <w:sz w:val="22"/>
        </w:rPr>
        <w:t>。</w:t>
      </w:r>
      <w:r>
        <w:rPr>
          <w:rFonts w:asciiTheme="minorEastAsia" w:hAnsiTheme="minorEastAsia" w:hint="eastAsia"/>
          <w:sz w:val="22"/>
        </w:rPr>
        <w:t>IP数据报首部的总长度既不能超过65535字节，也不能超过数据链路层容许的MTU值。</w:t>
      </w:r>
    </w:p>
    <w:p w14:paraId="60C97259" w14:textId="77777777" w:rsidR="00E547EC" w:rsidRDefault="00E547EC" w:rsidP="00F156DD">
      <w:pPr>
        <w:ind w:firstLineChars="200" w:firstLine="440"/>
        <w:rPr>
          <w:rFonts w:asciiTheme="minorEastAsia" w:hAnsiTheme="minorEastAsia"/>
          <w:sz w:val="22"/>
        </w:rPr>
      </w:pPr>
    </w:p>
    <w:p w14:paraId="2B34A3B0" w14:textId="77777777" w:rsidR="00E547EC" w:rsidRPr="00E547EC" w:rsidRDefault="00172094" w:rsidP="00172094">
      <w:pPr>
        <w:rPr>
          <w:rFonts w:asciiTheme="minorEastAsia" w:hAnsiTheme="minorEastAsia"/>
          <w:b/>
          <w:sz w:val="22"/>
        </w:rPr>
      </w:pPr>
      <w:r w:rsidRPr="00172094">
        <w:rPr>
          <w:rFonts w:asciiTheme="minorEastAsia" w:hAnsiTheme="minorEastAsia" w:hint="eastAsia"/>
          <w:b/>
          <w:sz w:val="22"/>
        </w:rPr>
        <w:t xml:space="preserve">4-19. 主机 A 发送 IP 数据报给主机 B,途中经过了 5 </w:t>
      </w:r>
      <w:proofErr w:type="gramStart"/>
      <w:r w:rsidRPr="00172094">
        <w:rPr>
          <w:rFonts w:asciiTheme="minorEastAsia" w:hAnsiTheme="minorEastAsia" w:hint="eastAsia"/>
          <w:b/>
          <w:sz w:val="22"/>
        </w:rPr>
        <w:t>个</w:t>
      </w:r>
      <w:proofErr w:type="gramEnd"/>
      <w:r w:rsidRPr="00172094">
        <w:rPr>
          <w:rFonts w:asciiTheme="minorEastAsia" w:hAnsiTheme="minorEastAsia" w:hint="eastAsia"/>
          <w:b/>
          <w:sz w:val="22"/>
        </w:rPr>
        <w:t>路由器。试问在 IP 数据报的发送过程总共使用几次 ARP？</w:t>
      </w:r>
    </w:p>
    <w:p w14:paraId="1D786B3C" w14:textId="77777777" w:rsidR="00172094" w:rsidRPr="00172094" w:rsidRDefault="00E547EC" w:rsidP="00172094">
      <w:pPr>
        <w:rPr>
          <w:rFonts w:asciiTheme="minorEastAsia" w:hAnsiTheme="minorEastAsia"/>
          <w:sz w:val="22"/>
        </w:rPr>
      </w:pPr>
      <w:r w:rsidRPr="00E547EC">
        <w:rPr>
          <w:rFonts w:asciiTheme="minorEastAsia" w:hAnsiTheme="minorEastAsia" w:hint="eastAsia"/>
          <w:sz w:val="22"/>
        </w:rPr>
        <w:t>答：</w:t>
      </w:r>
      <w:bookmarkEnd w:id="2"/>
      <w:bookmarkEnd w:id="3"/>
      <w:r w:rsidR="00172094" w:rsidRPr="00172094">
        <w:rPr>
          <w:rFonts w:asciiTheme="minorEastAsia" w:hAnsiTheme="minorEastAsia" w:hint="eastAsia"/>
          <w:sz w:val="22"/>
        </w:rPr>
        <w:t xml:space="preserve">前提，理论上当前主机路由器 </w:t>
      </w:r>
      <w:proofErr w:type="spellStart"/>
      <w:r w:rsidR="00172094" w:rsidRPr="00172094">
        <w:rPr>
          <w:rFonts w:asciiTheme="minorEastAsia" w:hAnsiTheme="minorEastAsia" w:hint="eastAsia"/>
          <w:sz w:val="22"/>
        </w:rPr>
        <w:t>arp</w:t>
      </w:r>
      <w:proofErr w:type="spellEnd"/>
      <w:r w:rsidR="00172094" w:rsidRPr="00172094">
        <w:rPr>
          <w:rFonts w:asciiTheme="minorEastAsia" w:hAnsiTheme="minorEastAsia" w:hint="eastAsia"/>
          <w:sz w:val="22"/>
        </w:rPr>
        <w:t xml:space="preserve"> 表中都没有下一跳路由器 MAC</w:t>
      </w:r>
      <w:r w:rsidR="00172094">
        <w:rPr>
          <w:rFonts w:asciiTheme="minorEastAsia" w:hAnsiTheme="minorEastAsia" w:hint="eastAsia"/>
          <w:sz w:val="22"/>
        </w:rPr>
        <w:t>。</w:t>
      </w:r>
    </w:p>
    <w:p w14:paraId="2FB69D89" w14:textId="77777777" w:rsidR="00E547EC" w:rsidRDefault="00172094" w:rsidP="00172094">
      <w:pPr>
        <w:rPr>
          <w:rFonts w:asciiTheme="minorEastAsia" w:hAnsiTheme="minorEastAsia"/>
          <w:sz w:val="22"/>
        </w:rPr>
      </w:pPr>
      <w:r w:rsidRPr="00172094">
        <w:rPr>
          <w:rFonts w:asciiTheme="minorEastAsia" w:hAnsiTheme="minorEastAsia" w:hint="eastAsia"/>
          <w:sz w:val="22"/>
        </w:rPr>
        <w:t xml:space="preserve">共需 6 次， 主机A 先通过 </w:t>
      </w:r>
      <w:proofErr w:type="spellStart"/>
      <w:r w:rsidRPr="00172094">
        <w:rPr>
          <w:rFonts w:asciiTheme="minorEastAsia" w:hAnsiTheme="minorEastAsia" w:hint="eastAsia"/>
          <w:sz w:val="22"/>
        </w:rPr>
        <w:t>arp</w:t>
      </w:r>
      <w:proofErr w:type="spellEnd"/>
      <w:r w:rsidRPr="00172094">
        <w:rPr>
          <w:rFonts w:asciiTheme="minorEastAsia" w:hAnsiTheme="minorEastAsia" w:hint="eastAsia"/>
          <w:sz w:val="22"/>
        </w:rPr>
        <w:t xml:space="preserve"> 得到第一个路由器的 MAC， 之后每一个路由器转发前都通过ARP得到下一跳路由器的 MAC， 最后一条路由器将IP 包发给 B 前仍要通过 ARP 得到 B 的 MAC，共6 次。</w:t>
      </w:r>
    </w:p>
    <w:p w14:paraId="0BC66837" w14:textId="77777777" w:rsidR="00172094" w:rsidRDefault="00172094" w:rsidP="00172094">
      <w:pPr>
        <w:rPr>
          <w:rFonts w:asciiTheme="minorEastAsia" w:hAnsiTheme="minorEastAsia"/>
          <w:sz w:val="22"/>
        </w:rPr>
      </w:pPr>
    </w:p>
    <w:p w14:paraId="5598B87B" w14:textId="77777777" w:rsidR="00172094" w:rsidRPr="00172094" w:rsidRDefault="004D372B" w:rsidP="00172094">
      <w:pPr>
        <w:rPr>
          <w:rFonts w:asciiTheme="minorEastAsia" w:hAnsiTheme="minorEastAsia"/>
          <w:sz w:val="22"/>
        </w:rPr>
      </w:pPr>
      <w:r>
        <w:rPr>
          <w:rFonts w:asciiTheme="minorEastAsia" w:hAnsiTheme="minorEastAsia" w:hint="eastAsia"/>
          <w:b/>
          <w:bCs/>
          <w:sz w:val="22"/>
        </w:rPr>
        <w:t>4-20</w:t>
      </w:r>
      <w:r w:rsidR="00172094" w:rsidRPr="00172094">
        <w:rPr>
          <w:rFonts w:asciiTheme="minorEastAsia" w:hAnsiTheme="minorEastAsia" w:hint="eastAsia"/>
          <w:b/>
          <w:bCs/>
          <w:sz w:val="22"/>
        </w:rPr>
        <w:t>设某路由器建立了如下路由表（这三列分别是目的网络、子网掩码和下一跳路由器，若直接交付则最后</w:t>
      </w:r>
      <w:proofErr w:type="gramStart"/>
      <w:r w:rsidR="00172094" w:rsidRPr="00172094">
        <w:rPr>
          <w:rFonts w:asciiTheme="minorEastAsia" w:hAnsiTheme="minorEastAsia" w:hint="eastAsia"/>
          <w:b/>
          <w:bCs/>
          <w:sz w:val="22"/>
        </w:rPr>
        <w:t>一</w:t>
      </w:r>
      <w:proofErr w:type="gramEnd"/>
      <w:r w:rsidR="00172094" w:rsidRPr="00172094">
        <w:rPr>
          <w:rFonts w:asciiTheme="minorEastAsia" w:hAnsiTheme="minorEastAsia" w:hint="eastAsia"/>
          <w:b/>
          <w:bCs/>
          <w:sz w:val="22"/>
        </w:rPr>
        <w:t>列表</w:t>
      </w:r>
      <w:proofErr w:type="gramStart"/>
      <w:r w:rsidR="00172094" w:rsidRPr="00172094">
        <w:rPr>
          <w:rFonts w:asciiTheme="minorEastAsia" w:hAnsiTheme="minorEastAsia" w:hint="eastAsia"/>
          <w:b/>
          <w:bCs/>
          <w:sz w:val="22"/>
        </w:rPr>
        <w:t>示应当</w:t>
      </w:r>
      <w:proofErr w:type="gramEnd"/>
      <w:r w:rsidR="00172094" w:rsidRPr="00172094">
        <w:rPr>
          <w:rFonts w:asciiTheme="minorEastAsia" w:hAnsiTheme="minorEastAsia" w:hint="eastAsia"/>
          <w:b/>
          <w:bCs/>
          <w:sz w:val="22"/>
        </w:rPr>
        <w:t>从哪一个接口转发出去）：</w:t>
      </w:r>
    </w:p>
    <w:p w14:paraId="5EEA30DB" w14:textId="77777777" w:rsidR="00172094" w:rsidRPr="00172094" w:rsidRDefault="00172094" w:rsidP="00172094">
      <w:pPr>
        <w:rPr>
          <w:rFonts w:asciiTheme="minorEastAsia" w:hAnsiTheme="minorEastAsia"/>
          <w:sz w:val="22"/>
        </w:rPr>
      </w:pPr>
      <w:r w:rsidRPr="00172094">
        <w:rPr>
          <w:rFonts w:asciiTheme="minorEastAsia" w:hAnsiTheme="minorEastAsia"/>
          <w:b/>
          <w:bCs/>
          <w:sz w:val="22"/>
        </w:rPr>
        <w:t xml:space="preserve">128.96.39.0              255.255.255.128            </w:t>
      </w:r>
      <w:r w:rsidRPr="00172094">
        <w:rPr>
          <w:rFonts w:asciiTheme="minorEastAsia" w:hAnsiTheme="minorEastAsia" w:hint="eastAsia"/>
          <w:b/>
          <w:bCs/>
          <w:sz w:val="22"/>
        </w:rPr>
        <w:t>接口</w:t>
      </w:r>
      <w:r w:rsidRPr="00172094">
        <w:rPr>
          <w:rFonts w:asciiTheme="minorEastAsia" w:hAnsiTheme="minorEastAsia"/>
          <w:b/>
          <w:bCs/>
          <w:sz w:val="22"/>
        </w:rPr>
        <w:t>0</w:t>
      </w:r>
    </w:p>
    <w:p w14:paraId="59612A28" w14:textId="77777777" w:rsidR="00172094" w:rsidRPr="00172094" w:rsidRDefault="00172094" w:rsidP="00172094">
      <w:pPr>
        <w:rPr>
          <w:rFonts w:asciiTheme="minorEastAsia" w:hAnsiTheme="minorEastAsia"/>
          <w:sz w:val="22"/>
        </w:rPr>
      </w:pPr>
      <w:r w:rsidRPr="00172094">
        <w:rPr>
          <w:rFonts w:asciiTheme="minorEastAsia" w:hAnsiTheme="minorEastAsia"/>
          <w:b/>
          <w:bCs/>
          <w:sz w:val="22"/>
        </w:rPr>
        <w:t xml:space="preserve">128.96.39.128          255.255.255.128              </w:t>
      </w:r>
      <w:r w:rsidRPr="00172094">
        <w:rPr>
          <w:rFonts w:asciiTheme="minorEastAsia" w:hAnsiTheme="minorEastAsia" w:hint="eastAsia"/>
          <w:b/>
          <w:bCs/>
          <w:sz w:val="22"/>
        </w:rPr>
        <w:t>接口</w:t>
      </w:r>
      <w:r w:rsidRPr="00172094">
        <w:rPr>
          <w:rFonts w:asciiTheme="minorEastAsia" w:hAnsiTheme="minorEastAsia"/>
          <w:b/>
          <w:bCs/>
          <w:sz w:val="22"/>
        </w:rPr>
        <w:t>1</w:t>
      </w:r>
    </w:p>
    <w:p w14:paraId="7F9B303F" w14:textId="77777777" w:rsidR="00172094" w:rsidRPr="00172094" w:rsidRDefault="00172094" w:rsidP="00172094">
      <w:pPr>
        <w:rPr>
          <w:rFonts w:asciiTheme="minorEastAsia" w:hAnsiTheme="minorEastAsia"/>
          <w:sz w:val="22"/>
        </w:rPr>
      </w:pPr>
      <w:r w:rsidRPr="00172094">
        <w:rPr>
          <w:rFonts w:asciiTheme="minorEastAsia" w:hAnsiTheme="minorEastAsia"/>
          <w:b/>
          <w:bCs/>
          <w:sz w:val="22"/>
        </w:rPr>
        <w:t>128.96.40.0              255.255.255.128              R2</w:t>
      </w:r>
    </w:p>
    <w:p w14:paraId="7F96DA6B" w14:textId="77777777" w:rsidR="00172094" w:rsidRPr="00172094" w:rsidRDefault="00172094" w:rsidP="00172094">
      <w:pPr>
        <w:rPr>
          <w:rFonts w:asciiTheme="minorEastAsia" w:hAnsiTheme="minorEastAsia"/>
          <w:sz w:val="22"/>
        </w:rPr>
      </w:pPr>
      <w:r w:rsidRPr="00172094">
        <w:rPr>
          <w:rFonts w:asciiTheme="minorEastAsia" w:hAnsiTheme="minorEastAsia"/>
          <w:b/>
          <w:bCs/>
          <w:sz w:val="22"/>
        </w:rPr>
        <w:t>192.4.153.0              255.255.255.192              R3</w:t>
      </w:r>
    </w:p>
    <w:p w14:paraId="59462CB0" w14:textId="77777777" w:rsidR="00172094" w:rsidRPr="00172094" w:rsidRDefault="00172094" w:rsidP="00172094">
      <w:pPr>
        <w:rPr>
          <w:rFonts w:asciiTheme="minorEastAsia" w:hAnsiTheme="minorEastAsia"/>
          <w:sz w:val="22"/>
        </w:rPr>
      </w:pPr>
      <w:r w:rsidRPr="00172094">
        <w:rPr>
          <w:rFonts w:asciiTheme="minorEastAsia" w:hAnsiTheme="minorEastAsia"/>
          <w:b/>
          <w:bCs/>
          <w:sz w:val="22"/>
        </w:rPr>
        <w:t>*</w:t>
      </w:r>
      <w:r w:rsidRPr="00172094">
        <w:rPr>
          <w:rFonts w:asciiTheme="minorEastAsia" w:hAnsiTheme="minorEastAsia" w:hint="eastAsia"/>
          <w:b/>
          <w:bCs/>
          <w:sz w:val="22"/>
        </w:rPr>
        <w:t xml:space="preserve">（默认）                                             </w:t>
      </w:r>
      <w:r w:rsidRPr="00172094">
        <w:rPr>
          <w:rFonts w:asciiTheme="minorEastAsia" w:hAnsiTheme="minorEastAsia"/>
          <w:b/>
          <w:bCs/>
          <w:sz w:val="22"/>
        </w:rPr>
        <w:t>R4</w:t>
      </w:r>
    </w:p>
    <w:p w14:paraId="742D327A" w14:textId="77777777" w:rsidR="00172094" w:rsidRPr="00172094" w:rsidRDefault="00172094" w:rsidP="00172094">
      <w:pPr>
        <w:rPr>
          <w:rFonts w:asciiTheme="minorEastAsia" w:hAnsiTheme="minorEastAsia"/>
          <w:sz w:val="22"/>
        </w:rPr>
      </w:pPr>
      <w:r w:rsidRPr="00172094">
        <w:rPr>
          <w:rFonts w:asciiTheme="minorEastAsia" w:hAnsiTheme="minorEastAsia" w:hint="eastAsia"/>
          <w:b/>
          <w:bCs/>
          <w:sz w:val="22"/>
        </w:rPr>
        <w:t>现共收到</w:t>
      </w:r>
      <w:r w:rsidRPr="00172094">
        <w:rPr>
          <w:rFonts w:asciiTheme="minorEastAsia" w:hAnsiTheme="minorEastAsia"/>
          <w:b/>
          <w:bCs/>
          <w:sz w:val="22"/>
        </w:rPr>
        <w:t>5</w:t>
      </w:r>
      <w:r w:rsidRPr="00172094">
        <w:rPr>
          <w:rFonts w:asciiTheme="minorEastAsia" w:hAnsiTheme="minorEastAsia" w:hint="eastAsia"/>
          <w:b/>
          <w:bCs/>
          <w:sz w:val="22"/>
        </w:rPr>
        <w:t>个分组，其目的站</w:t>
      </w:r>
      <w:r w:rsidRPr="00172094">
        <w:rPr>
          <w:rFonts w:asciiTheme="minorEastAsia" w:hAnsiTheme="minorEastAsia"/>
          <w:b/>
          <w:bCs/>
          <w:sz w:val="22"/>
        </w:rPr>
        <w:t>IP</w:t>
      </w:r>
      <w:r w:rsidRPr="00172094">
        <w:rPr>
          <w:rFonts w:asciiTheme="minorEastAsia" w:hAnsiTheme="minorEastAsia" w:hint="eastAsia"/>
          <w:b/>
          <w:bCs/>
          <w:sz w:val="22"/>
        </w:rPr>
        <w:t>地址分别为：</w:t>
      </w:r>
    </w:p>
    <w:p w14:paraId="04F66AA9" w14:textId="77777777" w:rsidR="00172094" w:rsidRPr="00172094" w:rsidRDefault="00172094" w:rsidP="00172094">
      <w:pPr>
        <w:rPr>
          <w:rFonts w:asciiTheme="minorEastAsia" w:hAnsiTheme="minorEastAsia"/>
          <w:sz w:val="22"/>
        </w:rPr>
      </w:pPr>
      <w:r w:rsidRPr="00172094">
        <w:rPr>
          <w:rFonts w:asciiTheme="minorEastAsia" w:hAnsiTheme="minorEastAsia" w:hint="eastAsia"/>
          <w:b/>
          <w:bCs/>
          <w:sz w:val="22"/>
        </w:rPr>
        <w:t>（</w:t>
      </w:r>
      <w:r w:rsidRPr="00172094">
        <w:rPr>
          <w:rFonts w:asciiTheme="minorEastAsia" w:hAnsiTheme="minorEastAsia"/>
          <w:b/>
          <w:bCs/>
          <w:sz w:val="22"/>
        </w:rPr>
        <w:t>1</w:t>
      </w:r>
      <w:r w:rsidRPr="00172094">
        <w:rPr>
          <w:rFonts w:asciiTheme="minorEastAsia" w:hAnsiTheme="minorEastAsia" w:hint="eastAsia"/>
          <w:b/>
          <w:bCs/>
          <w:sz w:val="22"/>
        </w:rPr>
        <w:t>）</w:t>
      </w:r>
      <w:r w:rsidRPr="00172094">
        <w:rPr>
          <w:rFonts w:asciiTheme="minorEastAsia" w:hAnsiTheme="minorEastAsia"/>
          <w:b/>
          <w:bCs/>
          <w:sz w:val="22"/>
        </w:rPr>
        <w:t>128.96.39.10</w:t>
      </w:r>
    </w:p>
    <w:p w14:paraId="7C667E14" w14:textId="77777777" w:rsidR="00172094" w:rsidRPr="00172094" w:rsidRDefault="00172094" w:rsidP="00172094">
      <w:pPr>
        <w:rPr>
          <w:rFonts w:asciiTheme="minorEastAsia" w:hAnsiTheme="minorEastAsia"/>
          <w:sz w:val="22"/>
        </w:rPr>
      </w:pPr>
      <w:r w:rsidRPr="00172094">
        <w:rPr>
          <w:rFonts w:asciiTheme="minorEastAsia" w:hAnsiTheme="minorEastAsia" w:hint="eastAsia"/>
          <w:b/>
          <w:bCs/>
          <w:sz w:val="22"/>
        </w:rPr>
        <w:t>（</w:t>
      </w:r>
      <w:r w:rsidRPr="00172094">
        <w:rPr>
          <w:rFonts w:asciiTheme="minorEastAsia" w:hAnsiTheme="minorEastAsia"/>
          <w:b/>
          <w:bCs/>
          <w:sz w:val="22"/>
        </w:rPr>
        <w:t>2</w:t>
      </w:r>
      <w:r w:rsidRPr="00172094">
        <w:rPr>
          <w:rFonts w:asciiTheme="minorEastAsia" w:hAnsiTheme="minorEastAsia" w:hint="eastAsia"/>
          <w:b/>
          <w:bCs/>
          <w:sz w:val="22"/>
        </w:rPr>
        <w:t>）</w:t>
      </w:r>
      <w:r w:rsidRPr="00172094">
        <w:rPr>
          <w:rFonts w:asciiTheme="minorEastAsia" w:hAnsiTheme="minorEastAsia"/>
          <w:b/>
          <w:bCs/>
          <w:sz w:val="22"/>
        </w:rPr>
        <w:t>128.96.40.12</w:t>
      </w:r>
    </w:p>
    <w:p w14:paraId="02FFB750" w14:textId="77777777" w:rsidR="00172094" w:rsidRPr="00172094" w:rsidRDefault="00172094" w:rsidP="00172094">
      <w:pPr>
        <w:rPr>
          <w:rFonts w:asciiTheme="minorEastAsia" w:hAnsiTheme="minorEastAsia"/>
          <w:sz w:val="22"/>
        </w:rPr>
      </w:pPr>
      <w:r w:rsidRPr="00172094">
        <w:rPr>
          <w:rFonts w:asciiTheme="minorEastAsia" w:hAnsiTheme="minorEastAsia" w:hint="eastAsia"/>
          <w:b/>
          <w:bCs/>
          <w:sz w:val="22"/>
        </w:rPr>
        <w:t>（</w:t>
      </w:r>
      <w:r w:rsidRPr="00172094">
        <w:rPr>
          <w:rFonts w:asciiTheme="minorEastAsia" w:hAnsiTheme="minorEastAsia"/>
          <w:b/>
          <w:bCs/>
          <w:sz w:val="22"/>
        </w:rPr>
        <w:t>3</w:t>
      </w:r>
      <w:r w:rsidRPr="00172094">
        <w:rPr>
          <w:rFonts w:asciiTheme="minorEastAsia" w:hAnsiTheme="minorEastAsia" w:hint="eastAsia"/>
          <w:b/>
          <w:bCs/>
          <w:sz w:val="22"/>
        </w:rPr>
        <w:t>）</w:t>
      </w:r>
      <w:r w:rsidRPr="00172094">
        <w:rPr>
          <w:rFonts w:asciiTheme="minorEastAsia" w:hAnsiTheme="minorEastAsia"/>
          <w:b/>
          <w:bCs/>
          <w:sz w:val="22"/>
        </w:rPr>
        <w:t>128.96.40.151</w:t>
      </w:r>
    </w:p>
    <w:p w14:paraId="272816DC" w14:textId="77777777" w:rsidR="00172094" w:rsidRPr="00172094" w:rsidRDefault="00172094" w:rsidP="00172094">
      <w:pPr>
        <w:rPr>
          <w:rFonts w:asciiTheme="minorEastAsia" w:hAnsiTheme="minorEastAsia"/>
          <w:sz w:val="22"/>
        </w:rPr>
      </w:pPr>
      <w:r w:rsidRPr="00172094">
        <w:rPr>
          <w:rFonts w:asciiTheme="minorEastAsia" w:hAnsiTheme="minorEastAsia" w:hint="eastAsia"/>
          <w:b/>
          <w:bCs/>
          <w:sz w:val="22"/>
        </w:rPr>
        <w:t>（</w:t>
      </w:r>
      <w:r w:rsidRPr="00172094">
        <w:rPr>
          <w:rFonts w:asciiTheme="minorEastAsia" w:hAnsiTheme="minorEastAsia"/>
          <w:b/>
          <w:bCs/>
          <w:sz w:val="22"/>
        </w:rPr>
        <w:t>4</w:t>
      </w:r>
      <w:r w:rsidRPr="00172094">
        <w:rPr>
          <w:rFonts w:asciiTheme="minorEastAsia" w:hAnsiTheme="minorEastAsia" w:hint="eastAsia"/>
          <w:b/>
          <w:bCs/>
          <w:sz w:val="22"/>
        </w:rPr>
        <w:t>）</w:t>
      </w:r>
      <w:r w:rsidRPr="00172094">
        <w:rPr>
          <w:rFonts w:asciiTheme="minorEastAsia" w:hAnsiTheme="minorEastAsia"/>
          <w:b/>
          <w:bCs/>
          <w:sz w:val="22"/>
        </w:rPr>
        <w:t>192.4.153.17</w:t>
      </w:r>
    </w:p>
    <w:p w14:paraId="4801C280" w14:textId="77777777" w:rsidR="00172094" w:rsidRPr="00172094" w:rsidRDefault="00172094" w:rsidP="00172094">
      <w:pPr>
        <w:rPr>
          <w:rFonts w:asciiTheme="minorEastAsia" w:hAnsiTheme="minorEastAsia"/>
          <w:sz w:val="22"/>
        </w:rPr>
      </w:pPr>
      <w:r w:rsidRPr="00172094">
        <w:rPr>
          <w:rFonts w:asciiTheme="minorEastAsia" w:hAnsiTheme="minorEastAsia" w:hint="eastAsia"/>
          <w:b/>
          <w:bCs/>
          <w:sz w:val="22"/>
        </w:rPr>
        <w:t>（</w:t>
      </w:r>
      <w:r w:rsidRPr="00172094">
        <w:rPr>
          <w:rFonts w:asciiTheme="minorEastAsia" w:hAnsiTheme="minorEastAsia"/>
          <w:b/>
          <w:bCs/>
          <w:sz w:val="22"/>
        </w:rPr>
        <w:t>5</w:t>
      </w:r>
      <w:r w:rsidRPr="00172094">
        <w:rPr>
          <w:rFonts w:asciiTheme="minorEastAsia" w:hAnsiTheme="minorEastAsia" w:hint="eastAsia"/>
          <w:b/>
          <w:bCs/>
          <w:sz w:val="22"/>
        </w:rPr>
        <w:t>）</w:t>
      </w:r>
      <w:r w:rsidRPr="00172094">
        <w:rPr>
          <w:rFonts w:asciiTheme="minorEastAsia" w:hAnsiTheme="minorEastAsia"/>
          <w:b/>
          <w:bCs/>
          <w:sz w:val="22"/>
        </w:rPr>
        <w:t>192.4.153.90</w:t>
      </w:r>
    </w:p>
    <w:p w14:paraId="068F8B69" w14:textId="77777777" w:rsidR="00172094" w:rsidRPr="00172094" w:rsidRDefault="00172094" w:rsidP="00172094">
      <w:pPr>
        <w:rPr>
          <w:rFonts w:asciiTheme="minorEastAsia" w:hAnsiTheme="minorEastAsia"/>
          <w:sz w:val="22"/>
        </w:rPr>
      </w:pPr>
      <w:r w:rsidRPr="00172094">
        <w:rPr>
          <w:rFonts w:asciiTheme="minorEastAsia" w:hAnsiTheme="minorEastAsia" w:hint="eastAsia"/>
          <w:b/>
          <w:bCs/>
          <w:sz w:val="22"/>
        </w:rPr>
        <w:t>试分别计算这些分组转发的下一跳。</w:t>
      </w:r>
    </w:p>
    <w:p w14:paraId="4BE3E5A1" w14:textId="77777777" w:rsidR="004D372B" w:rsidRDefault="004D372B" w:rsidP="004D372B">
      <w:pPr>
        <w:rPr>
          <w:rFonts w:asciiTheme="minorEastAsia" w:hAnsiTheme="minorEastAsia"/>
          <w:sz w:val="22"/>
        </w:rPr>
      </w:pPr>
      <w:r>
        <w:rPr>
          <w:rFonts w:asciiTheme="minorEastAsia" w:hAnsiTheme="minorEastAsia" w:hint="eastAsia"/>
          <w:sz w:val="22"/>
        </w:rPr>
        <w:t>答</w:t>
      </w:r>
      <w:r w:rsidRPr="004D372B">
        <w:rPr>
          <w:rFonts w:asciiTheme="minorEastAsia" w:hAnsiTheme="minorEastAsia" w:hint="eastAsia"/>
          <w:sz w:val="22"/>
        </w:rPr>
        <w:t>：</w:t>
      </w:r>
    </w:p>
    <w:p w14:paraId="00ED2AF5" w14:textId="77777777" w:rsidR="004D372B" w:rsidRPr="004D372B" w:rsidRDefault="004D372B" w:rsidP="004D372B">
      <w:pPr>
        <w:rPr>
          <w:rFonts w:asciiTheme="minorEastAsia" w:hAnsiTheme="minorEastAsia"/>
          <w:sz w:val="22"/>
        </w:rPr>
      </w:pPr>
      <w:r w:rsidRPr="004D372B">
        <w:rPr>
          <w:rFonts w:asciiTheme="minorEastAsia" w:hAnsiTheme="minorEastAsia" w:hint="eastAsia"/>
          <w:sz w:val="22"/>
        </w:rPr>
        <w:t>（</w:t>
      </w:r>
      <w:r w:rsidRPr="004D372B">
        <w:rPr>
          <w:rFonts w:asciiTheme="minorEastAsia" w:hAnsiTheme="minorEastAsia"/>
          <w:sz w:val="22"/>
        </w:rPr>
        <w:t>1</w:t>
      </w:r>
      <w:r w:rsidRPr="004D372B">
        <w:rPr>
          <w:rFonts w:asciiTheme="minorEastAsia" w:hAnsiTheme="minorEastAsia" w:hint="eastAsia"/>
          <w:sz w:val="22"/>
        </w:rPr>
        <w:t>）分组的目的站</w:t>
      </w:r>
      <w:r w:rsidRPr="004D372B">
        <w:rPr>
          <w:rFonts w:asciiTheme="minorEastAsia" w:hAnsiTheme="minorEastAsia"/>
          <w:sz w:val="22"/>
        </w:rPr>
        <w:t>IP</w:t>
      </w:r>
      <w:r w:rsidRPr="004D372B">
        <w:rPr>
          <w:rFonts w:asciiTheme="minorEastAsia" w:hAnsiTheme="minorEastAsia" w:hint="eastAsia"/>
          <w:sz w:val="22"/>
        </w:rPr>
        <w:t>地址为：</w:t>
      </w:r>
      <w:r w:rsidRPr="004D372B">
        <w:rPr>
          <w:rFonts w:asciiTheme="minorEastAsia" w:hAnsiTheme="minorEastAsia"/>
          <w:sz w:val="22"/>
        </w:rPr>
        <w:t>128.96.39.10</w:t>
      </w:r>
      <w:r w:rsidRPr="004D372B">
        <w:rPr>
          <w:rFonts w:asciiTheme="minorEastAsia" w:hAnsiTheme="minorEastAsia" w:hint="eastAsia"/>
          <w:sz w:val="22"/>
        </w:rPr>
        <w:t>。先与子网掩码</w:t>
      </w:r>
      <w:r w:rsidRPr="004D372B">
        <w:rPr>
          <w:rFonts w:asciiTheme="minorEastAsia" w:hAnsiTheme="minorEastAsia"/>
          <w:sz w:val="22"/>
        </w:rPr>
        <w:t>255.255.255.128</w:t>
      </w:r>
      <w:r w:rsidRPr="004D372B">
        <w:rPr>
          <w:rFonts w:asciiTheme="minorEastAsia" w:hAnsiTheme="minorEastAsia" w:hint="eastAsia"/>
          <w:sz w:val="22"/>
        </w:rPr>
        <w:t>相与，得</w:t>
      </w:r>
      <w:r w:rsidRPr="004D372B">
        <w:rPr>
          <w:rFonts w:asciiTheme="minorEastAsia" w:hAnsiTheme="minorEastAsia"/>
          <w:sz w:val="22"/>
        </w:rPr>
        <w:t>128.96.39.0</w:t>
      </w:r>
      <w:r w:rsidRPr="004D372B">
        <w:rPr>
          <w:rFonts w:asciiTheme="minorEastAsia" w:hAnsiTheme="minorEastAsia" w:hint="eastAsia"/>
          <w:sz w:val="22"/>
        </w:rPr>
        <w:t>，可见该分组经接口</w:t>
      </w:r>
      <w:r w:rsidRPr="004D372B">
        <w:rPr>
          <w:rFonts w:asciiTheme="minorEastAsia" w:hAnsiTheme="minorEastAsia"/>
          <w:sz w:val="22"/>
        </w:rPr>
        <w:t>0</w:t>
      </w:r>
      <w:r w:rsidRPr="004D372B">
        <w:rPr>
          <w:rFonts w:asciiTheme="minorEastAsia" w:hAnsiTheme="minorEastAsia" w:hint="eastAsia"/>
          <w:sz w:val="22"/>
        </w:rPr>
        <w:t>转发。</w:t>
      </w:r>
    </w:p>
    <w:p w14:paraId="2595A7D6" w14:textId="77777777" w:rsidR="004D372B" w:rsidRPr="004D372B" w:rsidRDefault="004D372B" w:rsidP="004D372B">
      <w:pPr>
        <w:rPr>
          <w:rFonts w:asciiTheme="minorEastAsia" w:hAnsiTheme="minorEastAsia"/>
          <w:sz w:val="22"/>
        </w:rPr>
      </w:pPr>
      <w:r w:rsidRPr="004D372B">
        <w:rPr>
          <w:rFonts w:asciiTheme="minorEastAsia" w:hAnsiTheme="minorEastAsia" w:hint="eastAsia"/>
          <w:sz w:val="22"/>
        </w:rPr>
        <w:t>（</w:t>
      </w:r>
      <w:r w:rsidRPr="004D372B">
        <w:rPr>
          <w:rFonts w:asciiTheme="minorEastAsia" w:hAnsiTheme="minorEastAsia"/>
          <w:sz w:val="22"/>
        </w:rPr>
        <w:t>2</w:t>
      </w:r>
      <w:r w:rsidRPr="004D372B">
        <w:rPr>
          <w:rFonts w:asciiTheme="minorEastAsia" w:hAnsiTheme="minorEastAsia" w:hint="eastAsia"/>
          <w:sz w:val="22"/>
        </w:rPr>
        <w:t>）分组的目的</w:t>
      </w:r>
      <w:r w:rsidRPr="004D372B">
        <w:rPr>
          <w:rFonts w:asciiTheme="minorEastAsia" w:hAnsiTheme="minorEastAsia"/>
          <w:sz w:val="22"/>
        </w:rPr>
        <w:t>IP</w:t>
      </w:r>
      <w:r w:rsidRPr="004D372B">
        <w:rPr>
          <w:rFonts w:asciiTheme="minorEastAsia" w:hAnsiTheme="minorEastAsia" w:hint="eastAsia"/>
          <w:sz w:val="22"/>
        </w:rPr>
        <w:t>地址为：</w:t>
      </w:r>
      <w:r w:rsidRPr="004D372B">
        <w:rPr>
          <w:rFonts w:asciiTheme="minorEastAsia" w:hAnsiTheme="minorEastAsia"/>
          <w:sz w:val="22"/>
        </w:rPr>
        <w:t>128.96.40.12</w:t>
      </w:r>
      <w:r w:rsidRPr="004D372B">
        <w:rPr>
          <w:rFonts w:asciiTheme="minorEastAsia" w:hAnsiTheme="minorEastAsia" w:hint="eastAsia"/>
          <w:sz w:val="22"/>
        </w:rPr>
        <w:t>。</w:t>
      </w:r>
    </w:p>
    <w:p w14:paraId="7954845F" w14:textId="77777777" w:rsidR="004D372B" w:rsidRPr="004D372B" w:rsidRDefault="004D372B" w:rsidP="004D372B">
      <w:pPr>
        <w:rPr>
          <w:rFonts w:asciiTheme="minorEastAsia" w:hAnsiTheme="minorEastAsia"/>
          <w:sz w:val="22"/>
        </w:rPr>
      </w:pPr>
      <w:r w:rsidRPr="004D372B">
        <w:rPr>
          <w:rFonts w:asciiTheme="minorEastAsia" w:hAnsiTheme="minorEastAsia" w:hint="eastAsia"/>
          <w:sz w:val="22"/>
        </w:rPr>
        <w:t>①与子网掩码</w:t>
      </w:r>
      <w:r w:rsidRPr="004D372B">
        <w:rPr>
          <w:rFonts w:asciiTheme="minorEastAsia" w:hAnsiTheme="minorEastAsia"/>
          <w:sz w:val="22"/>
        </w:rPr>
        <w:t>255.255.255.128</w:t>
      </w:r>
      <w:r w:rsidRPr="004D372B">
        <w:rPr>
          <w:rFonts w:asciiTheme="minorEastAsia" w:hAnsiTheme="minorEastAsia" w:hint="eastAsia"/>
          <w:sz w:val="22"/>
        </w:rPr>
        <w:t>相与得</w:t>
      </w:r>
      <w:r w:rsidRPr="004D372B">
        <w:rPr>
          <w:rFonts w:asciiTheme="minorEastAsia" w:hAnsiTheme="minorEastAsia"/>
          <w:sz w:val="22"/>
        </w:rPr>
        <w:t>128.96.40.0</w:t>
      </w:r>
      <w:r w:rsidRPr="004D372B">
        <w:rPr>
          <w:rFonts w:asciiTheme="minorEastAsia" w:hAnsiTheme="minorEastAsia" w:hint="eastAsia"/>
          <w:sz w:val="22"/>
        </w:rPr>
        <w:t>，不等于</w:t>
      </w:r>
      <w:r w:rsidRPr="004D372B">
        <w:rPr>
          <w:rFonts w:asciiTheme="minorEastAsia" w:hAnsiTheme="minorEastAsia"/>
          <w:sz w:val="22"/>
        </w:rPr>
        <w:t>128.96.39.0</w:t>
      </w:r>
      <w:r w:rsidRPr="004D372B">
        <w:rPr>
          <w:rFonts w:asciiTheme="minorEastAsia" w:hAnsiTheme="minorEastAsia" w:hint="eastAsia"/>
          <w:sz w:val="22"/>
        </w:rPr>
        <w:t>。</w:t>
      </w:r>
    </w:p>
    <w:p w14:paraId="3A672EBB" w14:textId="77777777" w:rsidR="004D372B" w:rsidRPr="004D372B" w:rsidRDefault="004D372B" w:rsidP="004D372B">
      <w:pPr>
        <w:rPr>
          <w:rFonts w:asciiTheme="minorEastAsia" w:hAnsiTheme="minorEastAsia"/>
          <w:sz w:val="22"/>
        </w:rPr>
      </w:pPr>
      <w:r w:rsidRPr="004D372B">
        <w:rPr>
          <w:rFonts w:asciiTheme="minorEastAsia" w:hAnsiTheme="minorEastAsia" w:hint="eastAsia"/>
          <w:sz w:val="22"/>
        </w:rPr>
        <w:t>②与子网掩码</w:t>
      </w:r>
      <w:r w:rsidRPr="004D372B">
        <w:rPr>
          <w:rFonts w:asciiTheme="minorEastAsia" w:hAnsiTheme="minorEastAsia"/>
          <w:sz w:val="22"/>
        </w:rPr>
        <w:t>255.255.255.128</w:t>
      </w:r>
      <w:r w:rsidRPr="004D372B">
        <w:rPr>
          <w:rFonts w:asciiTheme="minorEastAsia" w:hAnsiTheme="minorEastAsia" w:hint="eastAsia"/>
          <w:sz w:val="22"/>
        </w:rPr>
        <w:t>相与得</w:t>
      </w:r>
      <w:r w:rsidRPr="004D372B">
        <w:rPr>
          <w:rFonts w:asciiTheme="minorEastAsia" w:hAnsiTheme="minorEastAsia"/>
          <w:sz w:val="22"/>
        </w:rPr>
        <w:t>128.96.40.0</w:t>
      </w:r>
      <w:r w:rsidRPr="004D372B">
        <w:rPr>
          <w:rFonts w:asciiTheme="minorEastAsia" w:hAnsiTheme="minorEastAsia" w:hint="eastAsia"/>
          <w:sz w:val="22"/>
        </w:rPr>
        <w:t>，经查路由表可知，该项分组经</w:t>
      </w:r>
      <w:r w:rsidRPr="004D372B">
        <w:rPr>
          <w:rFonts w:asciiTheme="minorEastAsia" w:hAnsiTheme="minorEastAsia"/>
          <w:sz w:val="22"/>
        </w:rPr>
        <w:t>R2</w:t>
      </w:r>
      <w:r w:rsidRPr="004D372B">
        <w:rPr>
          <w:rFonts w:asciiTheme="minorEastAsia" w:hAnsiTheme="minorEastAsia" w:hint="eastAsia"/>
          <w:sz w:val="22"/>
        </w:rPr>
        <w:t>转发。</w:t>
      </w:r>
    </w:p>
    <w:p w14:paraId="237881B2" w14:textId="77777777" w:rsidR="004D372B" w:rsidRPr="004D372B" w:rsidRDefault="004D372B" w:rsidP="004D372B">
      <w:pPr>
        <w:rPr>
          <w:rFonts w:asciiTheme="minorEastAsia" w:hAnsiTheme="minorEastAsia"/>
          <w:sz w:val="22"/>
        </w:rPr>
      </w:pPr>
      <w:r w:rsidRPr="004D372B">
        <w:rPr>
          <w:rFonts w:asciiTheme="minorEastAsia" w:hAnsiTheme="minorEastAsia" w:hint="eastAsia"/>
          <w:sz w:val="22"/>
        </w:rPr>
        <w:t>（</w:t>
      </w:r>
      <w:r w:rsidRPr="004D372B">
        <w:rPr>
          <w:rFonts w:asciiTheme="minorEastAsia" w:hAnsiTheme="minorEastAsia"/>
          <w:sz w:val="22"/>
        </w:rPr>
        <w:t>3</w:t>
      </w:r>
      <w:r w:rsidRPr="004D372B">
        <w:rPr>
          <w:rFonts w:asciiTheme="minorEastAsia" w:hAnsiTheme="minorEastAsia" w:hint="eastAsia"/>
          <w:sz w:val="22"/>
        </w:rPr>
        <w:t>）分组的目的</w:t>
      </w:r>
      <w:r w:rsidRPr="004D372B">
        <w:rPr>
          <w:rFonts w:asciiTheme="minorEastAsia" w:hAnsiTheme="minorEastAsia"/>
          <w:sz w:val="22"/>
        </w:rPr>
        <w:t>IP</w:t>
      </w:r>
      <w:r w:rsidRPr="004D372B">
        <w:rPr>
          <w:rFonts w:asciiTheme="minorEastAsia" w:hAnsiTheme="minorEastAsia" w:hint="eastAsia"/>
          <w:sz w:val="22"/>
        </w:rPr>
        <w:t>地址为：</w:t>
      </w:r>
      <w:r w:rsidRPr="004D372B">
        <w:rPr>
          <w:rFonts w:asciiTheme="minorEastAsia" w:hAnsiTheme="minorEastAsia"/>
          <w:sz w:val="22"/>
        </w:rPr>
        <w:t>128.96.40.151</w:t>
      </w:r>
      <w:r w:rsidRPr="004D372B">
        <w:rPr>
          <w:rFonts w:asciiTheme="minorEastAsia" w:hAnsiTheme="minorEastAsia" w:hint="eastAsia"/>
          <w:sz w:val="22"/>
        </w:rPr>
        <w:t>，与子网掩码</w:t>
      </w:r>
      <w:r w:rsidRPr="004D372B">
        <w:rPr>
          <w:rFonts w:asciiTheme="minorEastAsia" w:hAnsiTheme="minorEastAsia"/>
          <w:sz w:val="22"/>
        </w:rPr>
        <w:t>255.255.255.128</w:t>
      </w:r>
      <w:r w:rsidRPr="004D372B">
        <w:rPr>
          <w:rFonts w:asciiTheme="minorEastAsia" w:hAnsiTheme="minorEastAsia" w:hint="eastAsia"/>
          <w:sz w:val="22"/>
        </w:rPr>
        <w:t>相与后得</w:t>
      </w:r>
      <w:r w:rsidRPr="004D372B">
        <w:rPr>
          <w:rFonts w:asciiTheme="minorEastAsia" w:hAnsiTheme="minorEastAsia"/>
          <w:sz w:val="22"/>
        </w:rPr>
        <w:t>128.96.40.128</w:t>
      </w:r>
      <w:r w:rsidRPr="004D372B">
        <w:rPr>
          <w:rFonts w:asciiTheme="minorEastAsia" w:hAnsiTheme="minorEastAsia" w:hint="eastAsia"/>
          <w:sz w:val="22"/>
        </w:rPr>
        <w:t>，与子网掩码</w:t>
      </w:r>
      <w:r w:rsidRPr="004D372B">
        <w:rPr>
          <w:rFonts w:asciiTheme="minorEastAsia" w:hAnsiTheme="minorEastAsia"/>
          <w:sz w:val="22"/>
        </w:rPr>
        <w:t>255.255.255.192</w:t>
      </w:r>
      <w:r w:rsidRPr="004D372B">
        <w:rPr>
          <w:rFonts w:asciiTheme="minorEastAsia" w:hAnsiTheme="minorEastAsia" w:hint="eastAsia"/>
          <w:sz w:val="22"/>
        </w:rPr>
        <w:t>相与后得</w:t>
      </w:r>
      <w:r w:rsidRPr="004D372B">
        <w:rPr>
          <w:rFonts w:asciiTheme="minorEastAsia" w:hAnsiTheme="minorEastAsia"/>
          <w:sz w:val="22"/>
        </w:rPr>
        <w:t>128.96.40.128</w:t>
      </w:r>
      <w:r w:rsidRPr="004D372B">
        <w:rPr>
          <w:rFonts w:asciiTheme="minorEastAsia" w:hAnsiTheme="minorEastAsia" w:hint="eastAsia"/>
          <w:sz w:val="22"/>
        </w:rPr>
        <w:t>，经查路由表知，该分组转发选择默认路由，经</w:t>
      </w:r>
      <w:r w:rsidRPr="004D372B">
        <w:rPr>
          <w:rFonts w:asciiTheme="minorEastAsia" w:hAnsiTheme="minorEastAsia"/>
          <w:sz w:val="22"/>
        </w:rPr>
        <w:t>R4</w:t>
      </w:r>
      <w:r w:rsidRPr="004D372B">
        <w:rPr>
          <w:rFonts w:asciiTheme="minorEastAsia" w:hAnsiTheme="minorEastAsia" w:hint="eastAsia"/>
          <w:sz w:val="22"/>
        </w:rPr>
        <w:t>转发。</w:t>
      </w:r>
    </w:p>
    <w:p w14:paraId="61144142" w14:textId="77777777" w:rsidR="004D372B" w:rsidRPr="004D372B" w:rsidRDefault="004D372B" w:rsidP="004D372B">
      <w:pPr>
        <w:rPr>
          <w:rFonts w:asciiTheme="minorEastAsia" w:hAnsiTheme="minorEastAsia"/>
          <w:sz w:val="22"/>
        </w:rPr>
      </w:pPr>
      <w:r w:rsidRPr="004D372B">
        <w:rPr>
          <w:rFonts w:asciiTheme="minorEastAsia" w:hAnsiTheme="minorEastAsia" w:hint="eastAsia"/>
          <w:sz w:val="22"/>
        </w:rPr>
        <w:t>（</w:t>
      </w:r>
      <w:r w:rsidRPr="004D372B">
        <w:rPr>
          <w:rFonts w:asciiTheme="minorEastAsia" w:hAnsiTheme="minorEastAsia"/>
          <w:sz w:val="22"/>
        </w:rPr>
        <w:t>4</w:t>
      </w:r>
      <w:r w:rsidRPr="004D372B">
        <w:rPr>
          <w:rFonts w:asciiTheme="minorEastAsia" w:hAnsiTheme="minorEastAsia" w:hint="eastAsia"/>
          <w:sz w:val="22"/>
        </w:rPr>
        <w:t>）分组的目的</w:t>
      </w:r>
      <w:r w:rsidRPr="004D372B">
        <w:rPr>
          <w:rFonts w:asciiTheme="minorEastAsia" w:hAnsiTheme="minorEastAsia"/>
          <w:sz w:val="22"/>
        </w:rPr>
        <w:t>IP</w:t>
      </w:r>
      <w:r w:rsidRPr="004D372B">
        <w:rPr>
          <w:rFonts w:asciiTheme="minorEastAsia" w:hAnsiTheme="minorEastAsia" w:hint="eastAsia"/>
          <w:sz w:val="22"/>
        </w:rPr>
        <w:t>地址为：</w:t>
      </w:r>
      <w:r w:rsidRPr="004D372B">
        <w:rPr>
          <w:rFonts w:asciiTheme="minorEastAsia" w:hAnsiTheme="minorEastAsia"/>
          <w:sz w:val="22"/>
        </w:rPr>
        <w:t>192.4.153.17</w:t>
      </w:r>
      <w:r w:rsidRPr="004D372B">
        <w:rPr>
          <w:rFonts w:asciiTheme="minorEastAsia" w:hAnsiTheme="minorEastAsia" w:hint="eastAsia"/>
          <w:sz w:val="22"/>
        </w:rPr>
        <w:t>。与子网掩码</w:t>
      </w:r>
      <w:r w:rsidRPr="004D372B">
        <w:rPr>
          <w:rFonts w:asciiTheme="minorEastAsia" w:hAnsiTheme="minorEastAsia"/>
          <w:sz w:val="22"/>
        </w:rPr>
        <w:t>255.255.255.128</w:t>
      </w:r>
      <w:r w:rsidRPr="004D372B">
        <w:rPr>
          <w:rFonts w:asciiTheme="minorEastAsia" w:hAnsiTheme="minorEastAsia" w:hint="eastAsia"/>
          <w:sz w:val="22"/>
        </w:rPr>
        <w:t>相与后得</w:t>
      </w:r>
      <w:r w:rsidRPr="004D372B">
        <w:rPr>
          <w:rFonts w:asciiTheme="minorEastAsia" w:hAnsiTheme="minorEastAsia"/>
          <w:sz w:val="22"/>
        </w:rPr>
        <w:t>192.4.153.0</w:t>
      </w:r>
      <w:r w:rsidRPr="004D372B">
        <w:rPr>
          <w:rFonts w:asciiTheme="minorEastAsia" w:hAnsiTheme="minorEastAsia" w:hint="eastAsia"/>
          <w:sz w:val="22"/>
        </w:rPr>
        <w:t>。与子网掩码</w:t>
      </w:r>
      <w:r w:rsidRPr="004D372B">
        <w:rPr>
          <w:rFonts w:asciiTheme="minorEastAsia" w:hAnsiTheme="minorEastAsia"/>
          <w:sz w:val="22"/>
        </w:rPr>
        <w:t>255.255.255.192</w:t>
      </w:r>
      <w:r w:rsidRPr="004D372B">
        <w:rPr>
          <w:rFonts w:asciiTheme="minorEastAsia" w:hAnsiTheme="minorEastAsia" w:hint="eastAsia"/>
          <w:sz w:val="22"/>
        </w:rPr>
        <w:t>相与后得</w:t>
      </w:r>
      <w:r w:rsidRPr="004D372B">
        <w:rPr>
          <w:rFonts w:asciiTheme="minorEastAsia" w:hAnsiTheme="minorEastAsia"/>
          <w:sz w:val="22"/>
        </w:rPr>
        <w:t>192.4.153.0</w:t>
      </w:r>
      <w:r w:rsidRPr="004D372B">
        <w:rPr>
          <w:rFonts w:asciiTheme="minorEastAsia" w:hAnsiTheme="minorEastAsia" w:hint="eastAsia"/>
          <w:sz w:val="22"/>
        </w:rPr>
        <w:t>，经查路由表知，该分组经</w:t>
      </w:r>
      <w:r w:rsidRPr="004D372B">
        <w:rPr>
          <w:rFonts w:asciiTheme="minorEastAsia" w:hAnsiTheme="minorEastAsia"/>
          <w:sz w:val="22"/>
        </w:rPr>
        <w:t>R3</w:t>
      </w:r>
      <w:r w:rsidRPr="004D372B">
        <w:rPr>
          <w:rFonts w:asciiTheme="minorEastAsia" w:hAnsiTheme="minorEastAsia" w:hint="eastAsia"/>
          <w:sz w:val="22"/>
        </w:rPr>
        <w:t>转发。</w:t>
      </w:r>
    </w:p>
    <w:p w14:paraId="611878A3" w14:textId="77777777" w:rsidR="004D372B" w:rsidRPr="004D372B" w:rsidRDefault="004D372B" w:rsidP="004D372B">
      <w:pPr>
        <w:rPr>
          <w:rFonts w:asciiTheme="minorEastAsia" w:hAnsiTheme="minorEastAsia"/>
          <w:sz w:val="22"/>
        </w:rPr>
      </w:pPr>
      <w:r w:rsidRPr="004D372B">
        <w:rPr>
          <w:rFonts w:asciiTheme="minorEastAsia" w:hAnsiTheme="minorEastAsia" w:hint="eastAsia"/>
          <w:sz w:val="22"/>
        </w:rPr>
        <w:lastRenderedPageBreak/>
        <w:t>（</w:t>
      </w:r>
      <w:r w:rsidRPr="004D372B">
        <w:rPr>
          <w:rFonts w:asciiTheme="minorEastAsia" w:hAnsiTheme="minorEastAsia"/>
          <w:sz w:val="22"/>
        </w:rPr>
        <w:t>5</w:t>
      </w:r>
      <w:r w:rsidRPr="004D372B">
        <w:rPr>
          <w:rFonts w:asciiTheme="minorEastAsia" w:hAnsiTheme="minorEastAsia" w:hint="eastAsia"/>
          <w:sz w:val="22"/>
        </w:rPr>
        <w:t>）分组的目的</w:t>
      </w:r>
      <w:r w:rsidRPr="004D372B">
        <w:rPr>
          <w:rFonts w:asciiTheme="minorEastAsia" w:hAnsiTheme="minorEastAsia"/>
          <w:sz w:val="22"/>
        </w:rPr>
        <w:t>IP</w:t>
      </w:r>
      <w:r w:rsidRPr="004D372B">
        <w:rPr>
          <w:rFonts w:asciiTheme="minorEastAsia" w:hAnsiTheme="minorEastAsia" w:hint="eastAsia"/>
          <w:sz w:val="22"/>
        </w:rPr>
        <w:t>地址为：</w:t>
      </w:r>
      <w:r w:rsidRPr="004D372B">
        <w:rPr>
          <w:rFonts w:asciiTheme="minorEastAsia" w:hAnsiTheme="minorEastAsia"/>
          <w:sz w:val="22"/>
        </w:rPr>
        <w:t>192.4.153.90</w:t>
      </w:r>
      <w:r w:rsidRPr="004D372B">
        <w:rPr>
          <w:rFonts w:asciiTheme="minorEastAsia" w:hAnsiTheme="minorEastAsia" w:hint="eastAsia"/>
          <w:sz w:val="22"/>
        </w:rPr>
        <w:t>，与子网掩码</w:t>
      </w:r>
      <w:r w:rsidRPr="004D372B">
        <w:rPr>
          <w:rFonts w:asciiTheme="minorEastAsia" w:hAnsiTheme="minorEastAsia"/>
          <w:sz w:val="22"/>
        </w:rPr>
        <w:t>255.255.255.128</w:t>
      </w:r>
      <w:r w:rsidRPr="004D372B">
        <w:rPr>
          <w:rFonts w:asciiTheme="minorEastAsia" w:hAnsiTheme="minorEastAsia" w:hint="eastAsia"/>
          <w:sz w:val="22"/>
        </w:rPr>
        <w:t>相与后得</w:t>
      </w:r>
      <w:r w:rsidRPr="004D372B">
        <w:rPr>
          <w:rFonts w:asciiTheme="minorEastAsia" w:hAnsiTheme="minorEastAsia"/>
          <w:sz w:val="22"/>
        </w:rPr>
        <w:t>192.4.153.0</w:t>
      </w:r>
      <w:r w:rsidRPr="004D372B">
        <w:rPr>
          <w:rFonts w:asciiTheme="minorEastAsia" w:hAnsiTheme="minorEastAsia" w:hint="eastAsia"/>
          <w:sz w:val="22"/>
        </w:rPr>
        <w:t>。与子网掩码</w:t>
      </w:r>
      <w:r w:rsidRPr="004D372B">
        <w:rPr>
          <w:rFonts w:asciiTheme="minorEastAsia" w:hAnsiTheme="minorEastAsia"/>
          <w:sz w:val="22"/>
        </w:rPr>
        <w:t>255.255.255.192</w:t>
      </w:r>
      <w:r w:rsidRPr="004D372B">
        <w:rPr>
          <w:rFonts w:asciiTheme="minorEastAsia" w:hAnsiTheme="minorEastAsia" w:hint="eastAsia"/>
          <w:sz w:val="22"/>
        </w:rPr>
        <w:t>相与后得</w:t>
      </w:r>
      <w:r w:rsidRPr="004D372B">
        <w:rPr>
          <w:rFonts w:asciiTheme="minorEastAsia" w:hAnsiTheme="minorEastAsia"/>
          <w:sz w:val="22"/>
        </w:rPr>
        <w:t>192.4.153.64</w:t>
      </w:r>
      <w:r w:rsidRPr="004D372B">
        <w:rPr>
          <w:rFonts w:asciiTheme="minorEastAsia" w:hAnsiTheme="minorEastAsia" w:hint="eastAsia"/>
          <w:sz w:val="22"/>
        </w:rPr>
        <w:t>，经查路由表知，该分组转发选择默认路由，经</w:t>
      </w:r>
      <w:r w:rsidRPr="004D372B">
        <w:rPr>
          <w:rFonts w:asciiTheme="minorEastAsia" w:hAnsiTheme="minorEastAsia"/>
          <w:sz w:val="22"/>
        </w:rPr>
        <w:t>R4</w:t>
      </w:r>
      <w:r w:rsidRPr="004D372B">
        <w:rPr>
          <w:rFonts w:asciiTheme="minorEastAsia" w:hAnsiTheme="minorEastAsia" w:hint="eastAsia"/>
          <w:sz w:val="22"/>
        </w:rPr>
        <w:t>转发</w:t>
      </w:r>
    </w:p>
    <w:p w14:paraId="02D8E221" w14:textId="77777777" w:rsidR="00172094" w:rsidRDefault="00172094" w:rsidP="00172094">
      <w:pPr>
        <w:rPr>
          <w:rFonts w:asciiTheme="minorEastAsia" w:hAnsiTheme="minorEastAsia"/>
          <w:sz w:val="22"/>
        </w:rPr>
      </w:pPr>
    </w:p>
    <w:p w14:paraId="5567C874" w14:textId="77777777" w:rsidR="00D83391" w:rsidRDefault="00D83391" w:rsidP="00D83391">
      <w:pPr>
        <w:ind w:firstLineChars="200" w:firstLine="440"/>
        <w:rPr>
          <w:rFonts w:asciiTheme="minorEastAsia" w:hAnsiTheme="minorEastAsia"/>
          <w:sz w:val="22"/>
        </w:rPr>
      </w:pPr>
    </w:p>
    <w:p w14:paraId="0981FA64" w14:textId="77777777" w:rsidR="00D83391" w:rsidRPr="00E547EC" w:rsidRDefault="00D83391" w:rsidP="00D83391">
      <w:pPr>
        <w:rPr>
          <w:rFonts w:asciiTheme="minorEastAsia" w:hAnsiTheme="minorEastAsia"/>
          <w:b/>
          <w:sz w:val="22"/>
        </w:rPr>
      </w:pPr>
      <w:r w:rsidRPr="00D83391">
        <w:rPr>
          <w:rFonts w:asciiTheme="minorEastAsia" w:hAnsiTheme="minorEastAsia" w:hint="eastAsia"/>
          <w:b/>
          <w:sz w:val="22"/>
        </w:rPr>
        <w:t xml:space="preserve">4-21 某单位分配到一个 B 类 IP 地址，其 net-id 为 129.250.0.0 。该单位有 4000 台机器，平均分布在 16 </w:t>
      </w:r>
      <w:proofErr w:type="gramStart"/>
      <w:r w:rsidRPr="00D83391">
        <w:rPr>
          <w:rFonts w:asciiTheme="minorEastAsia" w:hAnsiTheme="minorEastAsia" w:hint="eastAsia"/>
          <w:b/>
          <w:sz w:val="22"/>
        </w:rPr>
        <w:t>个</w:t>
      </w:r>
      <w:proofErr w:type="gramEnd"/>
      <w:r w:rsidRPr="00D83391">
        <w:rPr>
          <w:rFonts w:asciiTheme="minorEastAsia" w:hAnsiTheme="minorEastAsia" w:hint="eastAsia"/>
          <w:b/>
          <w:sz w:val="22"/>
        </w:rPr>
        <w:t>不同的地点。如选用子网掩码为 255.255.255.0 ，试给每一地点分配一个子网号码，并计算出每个地点主机号码的最小值和最大值。</w:t>
      </w:r>
    </w:p>
    <w:p w14:paraId="5A6F7630" w14:textId="77777777" w:rsidR="00D83391" w:rsidRPr="00D83391" w:rsidRDefault="00D83391" w:rsidP="00D83391">
      <w:pPr>
        <w:rPr>
          <w:rFonts w:asciiTheme="minorEastAsia" w:hAnsiTheme="minorEastAsia"/>
          <w:sz w:val="22"/>
        </w:rPr>
      </w:pPr>
      <w:r w:rsidRPr="00D83391">
        <w:rPr>
          <w:rFonts w:asciiTheme="minorEastAsia" w:hAnsiTheme="minorEastAsia" w:hint="eastAsia"/>
          <w:sz w:val="22"/>
        </w:rPr>
        <w:t>答：4000/16=250，平均每个地点 250 台机器。如选 255.255.255.0 为掩码，则每个网络所连主机数=28-2=254&gt;250，共有子网数=28-2=254&gt;16，能满足实际需求。</w:t>
      </w:r>
    </w:p>
    <w:p w14:paraId="0116018F" w14:textId="77777777" w:rsidR="00D83391" w:rsidRPr="00D83391" w:rsidRDefault="00D83391" w:rsidP="00D83391">
      <w:pPr>
        <w:rPr>
          <w:rFonts w:asciiTheme="minorEastAsia" w:hAnsiTheme="minorEastAsia"/>
          <w:sz w:val="22"/>
        </w:rPr>
      </w:pPr>
      <w:r w:rsidRPr="00D83391">
        <w:rPr>
          <w:rFonts w:asciiTheme="minorEastAsia" w:hAnsiTheme="minorEastAsia" w:hint="eastAsia"/>
          <w:sz w:val="22"/>
        </w:rPr>
        <w:t>可给每个地点分配如下子网号码</w:t>
      </w:r>
      <w:r>
        <w:rPr>
          <w:rFonts w:asciiTheme="minorEastAsia" w:hAnsiTheme="minorEastAsia" w:hint="eastAsia"/>
          <w:sz w:val="22"/>
        </w:rPr>
        <w:t>：</w:t>
      </w:r>
    </w:p>
    <w:p w14:paraId="44467090" w14:textId="77777777" w:rsidR="00013CDD" w:rsidRDefault="00013CDD" w:rsidP="00013CDD">
      <w:r>
        <w:rPr>
          <w:noProof/>
        </w:rPr>
        <w:drawing>
          <wp:inline distT="0" distB="0" distL="0" distR="0" wp14:anchorId="6E8DBBCF" wp14:editId="4E6ADB73">
            <wp:extent cx="3884177" cy="2772417"/>
            <wp:effectExtent l="0" t="0" r="2540" b="8890"/>
            <wp:docPr id="3" name="图片 3" descr="C:\Users\LZ\AppData\Roaming\Tencent\Users\3173706206\QQ\WinTemp\RichOle\Q4NZ}YKL(R7L(1)I5UQ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Z\AppData\Roaming\Tencent\Users\3173706206\QQ\WinTemp\RichOle\Q4NZ}YKL(R7L(1)I5UQ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4273" cy="2772486"/>
                    </a:xfrm>
                    <a:prstGeom prst="rect">
                      <a:avLst/>
                    </a:prstGeom>
                    <a:noFill/>
                    <a:ln>
                      <a:noFill/>
                    </a:ln>
                  </pic:spPr>
                </pic:pic>
              </a:graphicData>
            </a:graphic>
          </wp:inline>
        </w:drawing>
      </w:r>
    </w:p>
    <w:p w14:paraId="5D592532" w14:textId="77777777" w:rsidR="00D83391" w:rsidRDefault="00013CDD" w:rsidP="002706B9">
      <w:pPr>
        <w:widowControl/>
        <w:jc w:val="left"/>
        <w:rPr>
          <w:rFonts w:asciiTheme="minorEastAsia" w:hAnsiTheme="minorEastAsia"/>
          <w:sz w:val="22"/>
        </w:rPr>
      </w:pPr>
      <w:r w:rsidRPr="008402FE">
        <w:rPr>
          <w:rFonts w:ascii="宋体" w:eastAsia="宋体" w:hAnsi="宋体" w:cs="宋体"/>
          <w:noProof/>
          <w:kern w:val="0"/>
          <w:sz w:val="24"/>
          <w:szCs w:val="24"/>
        </w:rPr>
        <w:t xml:space="preserve"> </w:t>
      </w:r>
    </w:p>
    <w:p w14:paraId="3FF4CF26" w14:textId="77777777" w:rsidR="002706B9" w:rsidRPr="002706B9" w:rsidRDefault="002706B9" w:rsidP="002706B9">
      <w:pPr>
        <w:rPr>
          <w:rFonts w:asciiTheme="minorEastAsia" w:hAnsiTheme="minorEastAsia"/>
          <w:b/>
          <w:sz w:val="22"/>
        </w:rPr>
      </w:pPr>
      <w:r>
        <w:rPr>
          <w:rFonts w:asciiTheme="minorEastAsia" w:hAnsiTheme="minorEastAsia" w:hint="eastAsia"/>
          <w:b/>
          <w:sz w:val="22"/>
        </w:rPr>
        <w:t xml:space="preserve">4-22 </w:t>
      </w:r>
      <w:r w:rsidRPr="002706B9">
        <w:rPr>
          <w:rFonts w:asciiTheme="minorEastAsia" w:hAnsiTheme="minorEastAsia" w:hint="eastAsia"/>
          <w:b/>
          <w:sz w:val="22"/>
        </w:rPr>
        <w:t>一</w:t>
      </w:r>
      <w:r w:rsidR="00741384">
        <w:rPr>
          <w:rFonts w:asciiTheme="minorEastAsia" w:hAnsiTheme="minorEastAsia" w:hint="eastAsia"/>
          <w:b/>
          <w:sz w:val="22"/>
        </w:rPr>
        <w:t>个</w:t>
      </w:r>
      <w:r w:rsidRPr="002706B9">
        <w:rPr>
          <w:rFonts w:asciiTheme="minorEastAsia" w:hAnsiTheme="minorEastAsia" w:hint="eastAsia"/>
          <w:b/>
          <w:sz w:val="22"/>
        </w:rPr>
        <w:t>数据报长度为 4000 字节（固定首部长度）。现在经过一个网络传送，但此</w:t>
      </w:r>
    </w:p>
    <w:p w14:paraId="2DBBB26F" w14:textId="77777777" w:rsidR="002706B9" w:rsidRPr="002706B9" w:rsidRDefault="002706B9" w:rsidP="002706B9">
      <w:pPr>
        <w:rPr>
          <w:rFonts w:asciiTheme="minorEastAsia" w:hAnsiTheme="minorEastAsia"/>
          <w:b/>
          <w:sz w:val="22"/>
        </w:rPr>
      </w:pPr>
      <w:r w:rsidRPr="002706B9">
        <w:rPr>
          <w:rFonts w:asciiTheme="minorEastAsia" w:hAnsiTheme="minorEastAsia" w:hint="eastAsia"/>
          <w:b/>
          <w:sz w:val="22"/>
        </w:rPr>
        <w:t>网络能够传送的最大数据长度为 1500 字节。试问应当划分为几个短些的数据报片？各数据报片的数据字段长度、片偏移字段和 MF 标志应为何数值？</w:t>
      </w:r>
    </w:p>
    <w:p w14:paraId="14B906B2" w14:textId="77777777" w:rsidR="00013CDD" w:rsidRDefault="002706B9" w:rsidP="002706B9">
      <w:pPr>
        <w:rPr>
          <w:rFonts w:asciiTheme="minorEastAsia" w:hAnsiTheme="minorEastAsia"/>
          <w:sz w:val="22"/>
        </w:rPr>
      </w:pPr>
      <w:r w:rsidRPr="002706B9">
        <w:rPr>
          <w:rFonts w:asciiTheme="minorEastAsia" w:hAnsiTheme="minorEastAsia" w:hint="eastAsia"/>
          <w:sz w:val="22"/>
        </w:rPr>
        <w:t>答：IP 数据报固定首部长度为 20 字节</w:t>
      </w:r>
    </w:p>
    <w:tbl>
      <w:tblPr>
        <w:tblStyle w:val="ab"/>
        <w:tblW w:w="6669" w:type="dxa"/>
        <w:tblLook w:val="0600" w:firstRow="0" w:lastRow="0" w:firstColumn="0" w:lastColumn="0" w:noHBand="1" w:noVBand="1"/>
      </w:tblPr>
      <w:tblGrid>
        <w:gridCol w:w="1668"/>
        <w:gridCol w:w="1417"/>
        <w:gridCol w:w="1154"/>
        <w:gridCol w:w="1154"/>
        <w:gridCol w:w="1276"/>
      </w:tblGrid>
      <w:tr w:rsidR="00C97125" w:rsidRPr="002553CF" w14:paraId="593550E3" w14:textId="77777777" w:rsidTr="00DF5E27">
        <w:trPr>
          <w:trHeight w:val="569"/>
        </w:trPr>
        <w:tc>
          <w:tcPr>
            <w:tcW w:w="1668" w:type="dxa"/>
            <w:hideMark/>
          </w:tcPr>
          <w:p w14:paraId="1942A140" w14:textId="77777777" w:rsidR="00C97125" w:rsidRPr="002553CF" w:rsidRDefault="00C97125" w:rsidP="00DF5E27">
            <w:r w:rsidRPr="002553CF">
              <w:rPr>
                <w:rFonts w:hint="eastAsia"/>
                <w:b/>
                <w:bCs/>
              </w:rPr>
              <w:t> </w:t>
            </w:r>
          </w:p>
        </w:tc>
        <w:tc>
          <w:tcPr>
            <w:tcW w:w="1417" w:type="dxa"/>
            <w:hideMark/>
          </w:tcPr>
          <w:p w14:paraId="2C30CBC6" w14:textId="77777777" w:rsidR="00C97125" w:rsidRDefault="00C97125" w:rsidP="00DF5E27">
            <w:pPr>
              <w:rPr>
                <w:b/>
                <w:bCs/>
              </w:rPr>
            </w:pPr>
            <w:r w:rsidRPr="002553CF">
              <w:rPr>
                <w:rFonts w:hint="eastAsia"/>
                <w:b/>
                <w:bCs/>
              </w:rPr>
              <w:t>总长度</w:t>
            </w:r>
          </w:p>
          <w:p w14:paraId="67063542" w14:textId="77777777" w:rsidR="00C97125" w:rsidRPr="002553CF" w:rsidRDefault="00C97125" w:rsidP="00DF5E27">
            <w:r>
              <w:rPr>
                <w:rFonts w:hint="eastAsia"/>
                <w:b/>
                <w:bCs/>
              </w:rPr>
              <w:t>（字节）</w:t>
            </w:r>
          </w:p>
        </w:tc>
        <w:tc>
          <w:tcPr>
            <w:tcW w:w="1154" w:type="dxa"/>
          </w:tcPr>
          <w:p w14:paraId="74360601" w14:textId="77777777" w:rsidR="00C97125" w:rsidRPr="002553CF" w:rsidRDefault="00C97125" w:rsidP="00DF5E27">
            <w:pPr>
              <w:ind w:left="53" w:hangingChars="25" w:hanging="53"/>
              <w:rPr>
                <w:b/>
                <w:bCs/>
              </w:rPr>
            </w:pPr>
            <w:r>
              <w:rPr>
                <w:rFonts w:hint="eastAsia"/>
                <w:b/>
                <w:bCs/>
              </w:rPr>
              <w:t>数据长度（字节）</w:t>
            </w:r>
          </w:p>
        </w:tc>
        <w:tc>
          <w:tcPr>
            <w:tcW w:w="1154" w:type="dxa"/>
            <w:hideMark/>
          </w:tcPr>
          <w:p w14:paraId="57915D2E" w14:textId="77777777" w:rsidR="00C97125" w:rsidRPr="002553CF" w:rsidRDefault="00C97125" w:rsidP="00DF5E27">
            <w:pPr>
              <w:ind w:left="53" w:hangingChars="25" w:hanging="53"/>
            </w:pPr>
            <w:r w:rsidRPr="002553CF">
              <w:rPr>
                <w:rFonts w:hint="eastAsia"/>
                <w:b/>
                <w:bCs/>
              </w:rPr>
              <w:t>MF</w:t>
            </w:r>
          </w:p>
        </w:tc>
        <w:tc>
          <w:tcPr>
            <w:tcW w:w="1276" w:type="dxa"/>
            <w:hideMark/>
          </w:tcPr>
          <w:p w14:paraId="7EB0A19F" w14:textId="77777777" w:rsidR="00C97125" w:rsidRPr="002553CF" w:rsidRDefault="00C97125" w:rsidP="00DF5E27">
            <w:r w:rsidRPr="002553CF">
              <w:rPr>
                <w:rFonts w:hint="eastAsia"/>
                <w:b/>
                <w:bCs/>
              </w:rPr>
              <w:t>片偏移</w:t>
            </w:r>
          </w:p>
        </w:tc>
      </w:tr>
      <w:tr w:rsidR="00C97125" w:rsidRPr="002553CF" w14:paraId="3474066F" w14:textId="77777777" w:rsidTr="00DF5E27">
        <w:trPr>
          <w:trHeight w:val="569"/>
        </w:trPr>
        <w:tc>
          <w:tcPr>
            <w:tcW w:w="1668" w:type="dxa"/>
            <w:hideMark/>
          </w:tcPr>
          <w:p w14:paraId="6D6D05AE" w14:textId="77777777" w:rsidR="00C97125" w:rsidRPr="002553CF" w:rsidRDefault="00C97125" w:rsidP="00DF5E27">
            <w:r w:rsidRPr="002553CF">
              <w:rPr>
                <w:rFonts w:hint="eastAsia"/>
                <w:b/>
                <w:bCs/>
              </w:rPr>
              <w:t>原始数据报</w:t>
            </w:r>
          </w:p>
        </w:tc>
        <w:tc>
          <w:tcPr>
            <w:tcW w:w="1417" w:type="dxa"/>
          </w:tcPr>
          <w:p w14:paraId="0A7FCFA9" w14:textId="77777777" w:rsidR="00C97125" w:rsidRPr="002553CF" w:rsidRDefault="00C97125" w:rsidP="00DF5E27">
            <w:r>
              <w:rPr>
                <w:rFonts w:hint="eastAsia"/>
              </w:rPr>
              <w:t>4000</w:t>
            </w:r>
          </w:p>
        </w:tc>
        <w:tc>
          <w:tcPr>
            <w:tcW w:w="1154" w:type="dxa"/>
          </w:tcPr>
          <w:p w14:paraId="644E4C27" w14:textId="77777777" w:rsidR="00C97125" w:rsidRPr="002553CF" w:rsidRDefault="00C97125" w:rsidP="00DF5E27">
            <w:r w:rsidRPr="002553CF">
              <w:rPr>
                <w:rFonts w:hint="eastAsia"/>
                <w:b/>
                <w:bCs/>
              </w:rPr>
              <w:t>3</w:t>
            </w:r>
            <w:r>
              <w:rPr>
                <w:rFonts w:hint="eastAsia"/>
                <w:b/>
                <w:bCs/>
              </w:rPr>
              <w:t>98</w:t>
            </w:r>
            <w:r w:rsidRPr="002553CF">
              <w:rPr>
                <w:rFonts w:hint="eastAsia"/>
                <w:b/>
                <w:bCs/>
              </w:rPr>
              <w:t>0</w:t>
            </w:r>
          </w:p>
        </w:tc>
        <w:tc>
          <w:tcPr>
            <w:tcW w:w="1154" w:type="dxa"/>
            <w:hideMark/>
          </w:tcPr>
          <w:p w14:paraId="2ACC5221" w14:textId="77777777" w:rsidR="00C97125" w:rsidRPr="002553CF" w:rsidRDefault="00C97125" w:rsidP="00DF5E27">
            <w:r w:rsidRPr="002553CF">
              <w:rPr>
                <w:rFonts w:hint="eastAsia"/>
                <w:b/>
                <w:bCs/>
              </w:rPr>
              <w:t>0</w:t>
            </w:r>
          </w:p>
        </w:tc>
        <w:tc>
          <w:tcPr>
            <w:tcW w:w="1276" w:type="dxa"/>
            <w:hideMark/>
          </w:tcPr>
          <w:p w14:paraId="7B778D48" w14:textId="77777777" w:rsidR="00C97125" w:rsidRPr="002553CF" w:rsidRDefault="00C97125" w:rsidP="00DF5E27">
            <w:r w:rsidRPr="002553CF">
              <w:rPr>
                <w:rFonts w:hint="eastAsia"/>
                <w:b/>
                <w:bCs/>
              </w:rPr>
              <w:t>0</w:t>
            </w:r>
          </w:p>
        </w:tc>
      </w:tr>
      <w:tr w:rsidR="00C97125" w:rsidRPr="002553CF" w14:paraId="5300E290" w14:textId="77777777" w:rsidTr="00DF5E27">
        <w:trPr>
          <w:trHeight w:val="569"/>
        </w:trPr>
        <w:tc>
          <w:tcPr>
            <w:tcW w:w="1668" w:type="dxa"/>
            <w:hideMark/>
          </w:tcPr>
          <w:p w14:paraId="62278CCA" w14:textId="77777777" w:rsidR="00C97125" w:rsidRPr="002553CF" w:rsidRDefault="00C97125" w:rsidP="00DF5E27">
            <w:r w:rsidRPr="002553CF">
              <w:rPr>
                <w:rFonts w:hint="eastAsia"/>
                <w:b/>
                <w:bCs/>
              </w:rPr>
              <w:t>数据报片</w:t>
            </w:r>
            <w:r w:rsidRPr="002553CF">
              <w:rPr>
                <w:rFonts w:hint="eastAsia"/>
                <w:b/>
                <w:bCs/>
              </w:rPr>
              <w:t>1</w:t>
            </w:r>
          </w:p>
        </w:tc>
        <w:tc>
          <w:tcPr>
            <w:tcW w:w="1417" w:type="dxa"/>
          </w:tcPr>
          <w:p w14:paraId="225111A1" w14:textId="77777777" w:rsidR="00C97125" w:rsidRPr="002553CF" w:rsidRDefault="00C97125" w:rsidP="00DF5E27">
            <w:r>
              <w:rPr>
                <w:rFonts w:hint="eastAsia"/>
              </w:rPr>
              <w:t>1500</w:t>
            </w:r>
          </w:p>
        </w:tc>
        <w:tc>
          <w:tcPr>
            <w:tcW w:w="1154" w:type="dxa"/>
          </w:tcPr>
          <w:p w14:paraId="1B1E04B7" w14:textId="77777777" w:rsidR="00C97125" w:rsidRPr="002553CF" w:rsidRDefault="00C97125" w:rsidP="00DF5E27">
            <w:r w:rsidRPr="002553CF">
              <w:rPr>
                <w:rFonts w:hint="eastAsia"/>
                <w:b/>
                <w:bCs/>
              </w:rPr>
              <w:t>14</w:t>
            </w:r>
            <w:r>
              <w:rPr>
                <w:rFonts w:hint="eastAsia"/>
                <w:b/>
                <w:bCs/>
              </w:rPr>
              <w:t>8</w:t>
            </w:r>
            <w:r w:rsidRPr="002553CF">
              <w:rPr>
                <w:rFonts w:hint="eastAsia"/>
                <w:b/>
                <w:bCs/>
              </w:rPr>
              <w:t>0</w:t>
            </w:r>
          </w:p>
        </w:tc>
        <w:tc>
          <w:tcPr>
            <w:tcW w:w="1154" w:type="dxa"/>
            <w:hideMark/>
          </w:tcPr>
          <w:p w14:paraId="69A78EEF" w14:textId="77777777" w:rsidR="00C97125" w:rsidRPr="002553CF" w:rsidRDefault="00C97125" w:rsidP="00DF5E27">
            <w:r w:rsidRPr="002553CF">
              <w:rPr>
                <w:rFonts w:hint="eastAsia"/>
                <w:b/>
                <w:bCs/>
              </w:rPr>
              <w:t>1</w:t>
            </w:r>
          </w:p>
        </w:tc>
        <w:tc>
          <w:tcPr>
            <w:tcW w:w="1276" w:type="dxa"/>
            <w:hideMark/>
          </w:tcPr>
          <w:p w14:paraId="5C235857" w14:textId="77777777" w:rsidR="00C97125" w:rsidRPr="002553CF" w:rsidRDefault="00C97125" w:rsidP="00DF5E27">
            <w:r w:rsidRPr="002553CF">
              <w:rPr>
                <w:rFonts w:hint="eastAsia"/>
                <w:b/>
                <w:bCs/>
              </w:rPr>
              <w:t>0</w:t>
            </w:r>
          </w:p>
        </w:tc>
      </w:tr>
      <w:tr w:rsidR="00C97125" w:rsidRPr="002553CF" w14:paraId="0022650E" w14:textId="77777777" w:rsidTr="00DF5E27">
        <w:trPr>
          <w:trHeight w:val="569"/>
        </w:trPr>
        <w:tc>
          <w:tcPr>
            <w:tcW w:w="1668" w:type="dxa"/>
            <w:hideMark/>
          </w:tcPr>
          <w:p w14:paraId="640089CC" w14:textId="77777777" w:rsidR="00C97125" w:rsidRPr="002553CF" w:rsidRDefault="00C97125" w:rsidP="00DF5E27">
            <w:r w:rsidRPr="002553CF">
              <w:rPr>
                <w:rFonts w:hint="eastAsia"/>
                <w:b/>
                <w:bCs/>
              </w:rPr>
              <w:t>数据报片</w:t>
            </w:r>
            <w:r w:rsidRPr="002553CF">
              <w:rPr>
                <w:rFonts w:hint="eastAsia"/>
                <w:b/>
                <w:bCs/>
              </w:rPr>
              <w:t>2</w:t>
            </w:r>
          </w:p>
        </w:tc>
        <w:tc>
          <w:tcPr>
            <w:tcW w:w="1417" w:type="dxa"/>
          </w:tcPr>
          <w:p w14:paraId="03B34F00" w14:textId="77777777" w:rsidR="00C97125" w:rsidRPr="002553CF" w:rsidRDefault="00C97125" w:rsidP="00DF5E27">
            <w:r>
              <w:rPr>
                <w:rFonts w:hint="eastAsia"/>
              </w:rPr>
              <w:t>1500</w:t>
            </w:r>
          </w:p>
        </w:tc>
        <w:tc>
          <w:tcPr>
            <w:tcW w:w="1154" w:type="dxa"/>
          </w:tcPr>
          <w:p w14:paraId="10EA5818" w14:textId="77777777" w:rsidR="00C97125" w:rsidRPr="002553CF" w:rsidRDefault="00C97125" w:rsidP="00DF5E27">
            <w:r w:rsidRPr="002553CF">
              <w:rPr>
                <w:rFonts w:hint="eastAsia"/>
                <w:b/>
                <w:bCs/>
              </w:rPr>
              <w:t>14</w:t>
            </w:r>
            <w:r>
              <w:rPr>
                <w:rFonts w:hint="eastAsia"/>
                <w:b/>
                <w:bCs/>
              </w:rPr>
              <w:t>8</w:t>
            </w:r>
            <w:r w:rsidRPr="002553CF">
              <w:rPr>
                <w:rFonts w:hint="eastAsia"/>
                <w:b/>
                <w:bCs/>
              </w:rPr>
              <w:t>0</w:t>
            </w:r>
          </w:p>
        </w:tc>
        <w:tc>
          <w:tcPr>
            <w:tcW w:w="1154" w:type="dxa"/>
            <w:hideMark/>
          </w:tcPr>
          <w:p w14:paraId="094240D4" w14:textId="77777777" w:rsidR="00C97125" w:rsidRPr="002553CF" w:rsidRDefault="00C97125" w:rsidP="00DF5E27">
            <w:r w:rsidRPr="002553CF">
              <w:rPr>
                <w:rFonts w:hint="eastAsia"/>
                <w:b/>
                <w:bCs/>
              </w:rPr>
              <w:t>1</w:t>
            </w:r>
          </w:p>
        </w:tc>
        <w:tc>
          <w:tcPr>
            <w:tcW w:w="1276" w:type="dxa"/>
            <w:hideMark/>
          </w:tcPr>
          <w:p w14:paraId="4DBDA9A8" w14:textId="77777777" w:rsidR="00C97125" w:rsidRPr="002553CF" w:rsidRDefault="00C97125" w:rsidP="00DF5E27">
            <w:r w:rsidRPr="002553CF">
              <w:rPr>
                <w:rFonts w:hint="eastAsia"/>
                <w:b/>
                <w:bCs/>
              </w:rPr>
              <w:t>1</w:t>
            </w:r>
            <w:r>
              <w:rPr>
                <w:rFonts w:hint="eastAsia"/>
                <w:b/>
                <w:bCs/>
              </w:rPr>
              <w:t>8</w:t>
            </w:r>
            <w:r w:rsidRPr="002553CF">
              <w:rPr>
                <w:rFonts w:hint="eastAsia"/>
                <w:b/>
                <w:bCs/>
              </w:rPr>
              <w:t>5</w:t>
            </w:r>
          </w:p>
        </w:tc>
      </w:tr>
      <w:tr w:rsidR="00C97125" w:rsidRPr="002553CF" w14:paraId="0CD4E3AA" w14:textId="77777777" w:rsidTr="00DF5E27">
        <w:trPr>
          <w:trHeight w:val="569"/>
        </w:trPr>
        <w:tc>
          <w:tcPr>
            <w:tcW w:w="1668" w:type="dxa"/>
            <w:hideMark/>
          </w:tcPr>
          <w:p w14:paraId="428B8774" w14:textId="77777777" w:rsidR="00C97125" w:rsidRPr="002553CF" w:rsidRDefault="00C97125" w:rsidP="00DF5E27">
            <w:r w:rsidRPr="002553CF">
              <w:rPr>
                <w:rFonts w:hint="eastAsia"/>
                <w:b/>
                <w:bCs/>
              </w:rPr>
              <w:t>数据报片</w:t>
            </w:r>
            <w:r w:rsidRPr="002553CF">
              <w:rPr>
                <w:rFonts w:hint="eastAsia"/>
                <w:b/>
                <w:bCs/>
              </w:rPr>
              <w:t>3</w:t>
            </w:r>
          </w:p>
        </w:tc>
        <w:tc>
          <w:tcPr>
            <w:tcW w:w="1417" w:type="dxa"/>
          </w:tcPr>
          <w:p w14:paraId="7DD83DE9" w14:textId="77777777" w:rsidR="00C97125" w:rsidRPr="002553CF" w:rsidRDefault="00C97125" w:rsidP="00DF5E27">
            <w:r>
              <w:rPr>
                <w:rFonts w:hint="eastAsia"/>
              </w:rPr>
              <w:t>1040</w:t>
            </w:r>
          </w:p>
        </w:tc>
        <w:tc>
          <w:tcPr>
            <w:tcW w:w="1154" w:type="dxa"/>
          </w:tcPr>
          <w:p w14:paraId="6BCC1AE3" w14:textId="77777777" w:rsidR="00C97125" w:rsidRPr="002553CF" w:rsidRDefault="00C97125" w:rsidP="00DF5E27">
            <w:r w:rsidRPr="002553CF">
              <w:rPr>
                <w:rFonts w:hint="eastAsia"/>
                <w:b/>
                <w:bCs/>
              </w:rPr>
              <w:t>1020</w:t>
            </w:r>
          </w:p>
        </w:tc>
        <w:tc>
          <w:tcPr>
            <w:tcW w:w="1154" w:type="dxa"/>
            <w:hideMark/>
          </w:tcPr>
          <w:p w14:paraId="1030716D" w14:textId="77777777" w:rsidR="00C97125" w:rsidRPr="002553CF" w:rsidRDefault="00C97125" w:rsidP="00DF5E27">
            <w:r w:rsidRPr="002553CF">
              <w:rPr>
                <w:rFonts w:hint="eastAsia"/>
                <w:b/>
                <w:bCs/>
              </w:rPr>
              <w:t>0</w:t>
            </w:r>
          </w:p>
        </w:tc>
        <w:tc>
          <w:tcPr>
            <w:tcW w:w="1276" w:type="dxa"/>
            <w:hideMark/>
          </w:tcPr>
          <w:p w14:paraId="2D7C18EC" w14:textId="77777777" w:rsidR="00C97125" w:rsidRPr="002553CF" w:rsidRDefault="00C97125" w:rsidP="00DF5E27">
            <w:r w:rsidRPr="002553CF">
              <w:rPr>
                <w:rFonts w:hint="eastAsia"/>
                <w:b/>
                <w:bCs/>
              </w:rPr>
              <w:t>3</w:t>
            </w:r>
            <w:r>
              <w:rPr>
                <w:rFonts w:hint="eastAsia"/>
                <w:b/>
                <w:bCs/>
              </w:rPr>
              <w:t>7</w:t>
            </w:r>
            <w:r w:rsidRPr="002553CF">
              <w:rPr>
                <w:rFonts w:hint="eastAsia"/>
                <w:b/>
                <w:bCs/>
              </w:rPr>
              <w:t>0</w:t>
            </w:r>
          </w:p>
        </w:tc>
      </w:tr>
    </w:tbl>
    <w:p w14:paraId="5E2EA0A3" w14:textId="77777777" w:rsidR="00C97125" w:rsidRDefault="00C97125" w:rsidP="002706B9">
      <w:pPr>
        <w:rPr>
          <w:rFonts w:asciiTheme="minorEastAsia" w:hAnsiTheme="minorEastAsia"/>
          <w:sz w:val="22"/>
        </w:rPr>
      </w:pPr>
      <w:r>
        <w:rPr>
          <w:rFonts w:asciiTheme="minorEastAsia" w:hAnsiTheme="minorEastAsia" w:hint="eastAsia"/>
          <w:sz w:val="22"/>
        </w:rPr>
        <w:t>其中：1480/8=185, 2*1480/8=370</w:t>
      </w:r>
    </w:p>
    <w:p w14:paraId="3DD569AD" w14:textId="77777777" w:rsidR="00C97125" w:rsidRPr="002706B9" w:rsidRDefault="00C97125" w:rsidP="002706B9">
      <w:pPr>
        <w:rPr>
          <w:rFonts w:asciiTheme="minorEastAsia" w:hAnsiTheme="minorEastAsia"/>
          <w:sz w:val="22"/>
        </w:rPr>
      </w:pPr>
    </w:p>
    <w:p w14:paraId="3F43F13B" w14:textId="77777777" w:rsidR="009706A9" w:rsidRPr="009706A9" w:rsidRDefault="009706A9" w:rsidP="009706A9">
      <w:pPr>
        <w:rPr>
          <w:rFonts w:asciiTheme="minorEastAsia" w:hAnsiTheme="minorEastAsia"/>
          <w:b/>
          <w:sz w:val="22"/>
        </w:rPr>
      </w:pPr>
      <w:r w:rsidRPr="009706A9">
        <w:rPr>
          <w:rFonts w:asciiTheme="minorEastAsia" w:hAnsiTheme="minorEastAsia" w:hint="eastAsia"/>
          <w:b/>
          <w:sz w:val="22"/>
        </w:rPr>
        <w:t>4-26 有如下的四个/24 地址块，</w:t>
      </w:r>
      <w:proofErr w:type="gramStart"/>
      <w:r w:rsidRPr="009706A9">
        <w:rPr>
          <w:rFonts w:asciiTheme="minorEastAsia" w:hAnsiTheme="minorEastAsia" w:hint="eastAsia"/>
          <w:b/>
          <w:sz w:val="22"/>
        </w:rPr>
        <w:t>试进行</w:t>
      </w:r>
      <w:proofErr w:type="gramEnd"/>
      <w:r w:rsidRPr="009706A9">
        <w:rPr>
          <w:rFonts w:asciiTheme="minorEastAsia" w:hAnsiTheme="minorEastAsia" w:hint="eastAsia"/>
          <w:b/>
          <w:sz w:val="22"/>
        </w:rPr>
        <w:t>最大可能的聚合。</w:t>
      </w:r>
    </w:p>
    <w:p w14:paraId="2C8A470A" w14:textId="77777777" w:rsidR="009706A9" w:rsidRPr="009706A9" w:rsidRDefault="009706A9" w:rsidP="009706A9">
      <w:pPr>
        <w:rPr>
          <w:rFonts w:asciiTheme="minorEastAsia" w:hAnsiTheme="minorEastAsia"/>
          <w:b/>
          <w:sz w:val="22"/>
        </w:rPr>
      </w:pPr>
      <w:r w:rsidRPr="009706A9">
        <w:rPr>
          <w:rFonts w:asciiTheme="minorEastAsia" w:hAnsiTheme="minorEastAsia"/>
          <w:b/>
          <w:sz w:val="22"/>
        </w:rPr>
        <w:t>212.56.132.0/24</w:t>
      </w:r>
    </w:p>
    <w:p w14:paraId="4FD425F8" w14:textId="77777777" w:rsidR="009706A9" w:rsidRPr="009706A9" w:rsidRDefault="009706A9" w:rsidP="009706A9">
      <w:pPr>
        <w:rPr>
          <w:rFonts w:asciiTheme="minorEastAsia" w:hAnsiTheme="minorEastAsia"/>
          <w:b/>
          <w:sz w:val="22"/>
        </w:rPr>
      </w:pPr>
      <w:r w:rsidRPr="009706A9">
        <w:rPr>
          <w:rFonts w:asciiTheme="minorEastAsia" w:hAnsiTheme="minorEastAsia"/>
          <w:b/>
          <w:sz w:val="22"/>
        </w:rPr>
        <w:lastRenderedPageBreak/>
        <w:t>212.56.133.0/24</w:t>
      </w:r>
    </w:p>
    <w:p w14:paraId="18C1850C" w14:textId="77777777" w:rsidR="009706A9" w:rsidRPr="009706A9" w:rsidRDefault="009706A9" w:rsidP="009706A9">
      <w:pPr>
        <w:rPr>
          <w:rFonts w:asciiTheme="minorEastAsia" w:hAnsiTheme="minorEastAsia"/>
          <w:b/>
          <w:sz w:val="22"/>
        </w:rPr>
      </w:pPr>
      <w:r w:rsidRPr="009706A9">
        <w:rPr>
          <w:rFonts w:asciiTheme="minorEastAsia" w:hAnsiTheme="minorEastAsia"/>
          <w:b/>
          <w:sz w:val="22"/>
        </w:rPr>
        <w:t>212.56.134.0/24</w:t>
      </w:r>
    </w:p>
    <w:p w14:paraId="5319CAB1" w14:textId="77777777" w:rsidR="009706A9" w:rsidRPr="002706B9" w:rsidRDefault="009706A9" w:rsidP="009706A9">
      <w:pPr>
        <w:rPr>
          <w:rFonts w:asciiTheme="minorEastAsia" w:hAnsiTheme="minorEastAsia"/>
          <w:b/>
          <w:sz w:val="22"/>
        </w:rPr>
      </w:pPr>
      <w:r w:rsidRPr="009706A9">
        <w:rPr>
          <w:rFonts w:asciiTheme="minorEastAsia" w:hAnsiTheme="minorEastAsia"/>
          <w:b/>
          <w:sz w:val="22"/>
        </w:rPr>
        <w:t>212.56.135.0/24</w:t>
      </w:r>
    </w:p>
    <w:p w14:paraId="1F81BE05" w14:textId="77777777" w:rsidR="009706A9" w:rsidRDefault="009706A9" w:rsidP="009706A9">
      <w:pPr>
        <w:rPr>
          <w:rFonts w:asciiTheme="minorEastAsia" w:hAnsiTheme="minorEastAsia"/>
          <w:sz w:val="22"/>
        </w:rPr>
      </w:pPr>
      <w:r w:rsidRPr="002706B9">
        <w:rPr>
          <w:rFonts w:asciiTheme="minorEastAsia" w:hAnsiTheme="minorEastAsia" w:hint="eastAsia"/>
          <w:sz w:val="22"/>
        </w:rPr>
        <w:t>答：</w:t>
      </w:r>
      <w:r>
        <w:rPr>
          <w:rFonts w:asciiTheme="minorEastAsia" w:hAnsiTheme="minorEastAsia" w:hint="eastAsia"/>
          <w:sz w:val="22"/>
        </w:rPr>
        <w:t>这些地址的前两个字节一样，只需要比较第三个字节</w:t>
      </w:r>
    </w:p>
    <w:p w14:paraId="4F6397DD" w14:textId="77777777" w:rsidR="009706A9" w:rsidRPr="009706A9" w:rsidRDefault="009706A9" w:rsidP="009706A9">
      <w:pPr>
        <w:rPr>
          <w:rFonts w:asciiTheme="minorEastAsia" w:hAnsiTheme="minorEastAsia"/>
          <w:sz w:val="22"/>
        </w:rPr>
      </w:pPr>
      <w:r w:rsidRPr="009706A9">
        <w:rPr>
          <w:rFonts w:asciiTheme="minorEastAsia" w:hAnsiTheme="minorEastAsia" w:hint="eastAsia"/>
          <w:sz w:val="22"/>
        </w:rPr>
        <w:t>132=（10000100）</w:t>
      </w:r>
      <w:r w:rsidRPr="009706A9">
        <w:rPr>
          <w:rFonts w:asciiTheme="minorEastAsia" w:hAnsiTheme="minorEastAsia" w:hint="eastAsia"/>
          <w:sz w:val="22"/>
          <w:vertAlign w:val="subscript"/>
        </w:rPr>
        <w:t>2</w:t>
      </w:r>
      <w:r w:rsidRPr="009706A9">
        <w:rPr>
          <w:rFonts w:asciiTheme="minorEastAsia" w:hAnsiTheme="minorEastAsia" w:hint="eastAsia"/>
          <w:sz w:val="22"/>
        </w:rPr>
        <w:t>，</w:t>
      </w:r>
    </w:p>
    <w:p w14:paraId="3AC5CF27" w14:textId="77777777" w:rsidR="009706A9" w:rsidRPr="009706A9" w:rsidRDefault="009706A9" w:rsidP="009706A9">
      <w:pPr>
        <w:rPr>
          <w:rFonts w:asciiTheme="minorEastAsia" w:hAnsiTheme="minorEastAsia"/>
          <w:sz w:val="22"/>
        </w:rPr>
      </w:pPr>
      <w:r w:rsidRPr="009706A9">
        <w:rPr>
          <w:rFonts w:asciiTheme="minorEastAsia" w:hAnsiTheme="minorEastAsia" w:hint="eastAsia"/>
          <w:sz w:val="22"/>
        </w:rPr>
        <w:t>133=（10000101）</w:t>
      </w:r>
      <w:r w:rsidRPr="009706A9">
        <w:rPr>
          <w:rFonts w:asciiTheme="minorEastAsia" w:hAnsiTheme="minorEastAsia" w:hint="eastAsia"/>
          <w:sz w:val="22"/>
          <w:vertAlign w:val="subscript"/>
        </w:rPr>
        <w:t>2</w:t>
      </w:r>
    </w:p>
    <w:p w14:paraId="51A8EB26" w14:textId="77777777" w:rsidR="009706A9" w:rsidRPr="009706A9" w:rsidRDefault="009706A9" w:rsidP="009706A9">
      <w:pPr>
        <w:rPr>
          <w:rFonts w:asciiTheme="minorEastAsia" w:hAnsiTheme="minorEastAsia"/>
          <w:sz w:val="22"/>
        </w:rPr>
      </w:pPr>
      <w:r w:rsidRPr="009706A9">
        <w:rPr>
          <w:rFonts w:asciiTheme="minorEastAsia" w:hAnsiTheme="minorEastAsia" w:hint="eastAsia"/>
          <w:sz w:val="22"/>
        </w:rPr>
        <w:t>134=（10000110）</w:t>
      </w:r>
      <w:r w:rsidRPr="009706A9">
        <w:rPr>
          <w:rFonts w:asciiTheme="minorEastAsia" w:hAnsiTheme="minorEastAsia" w:hint="eastAsia"/>
          <w:sz w:val="22"/>
          <w:vertAlign w:val="subscript"/>
        </w:rPr>
        <w:t>2</w:t>
      </w:r>
      <w:r w:rsidRPr="009706A9">
        <w:rPr>
          <w:rFonts w:asciiTheme="minorEastAsia" w:hAnsiTheme="minorEastAsia" w:hint="eastAsia"/>
          <w:sz w:val="22"/>
        </w:rPr>
        <w:t>，</w:t>
      </w:r>
    </w:p>
    <w:p w14:paraId="585204CB" w14:textId="77777777" w:rsidR="009706A9" w:rsidRPr="009706A9" w:rsidRDefault="009706A9" w:rsidP="009706A9">
      <w:pPr>
        <w:rPr>
          <w:rFonts w:asciiTheme="minorEastAsia" w:hAnsiTheme="minorEastAsia"/>
          <w:sz w:val="22"/>
        </w:rPr>
      </w:pPr>
      <w:r w:rsidRPr="009706A9">
        <w:rPr>
          <w:rFonts w:asciiTheme="minorEastAsia" w:hAnsiTheme="minorEastAsia" w:hint="eastAsia"/>
          <w:sz w:val="22"/>
        </w:rPr>
        <w:t>135=（10000111）</w:t>
      </w:r>
      <w:r w:rsidRPr="009706A9">
        <w:rPr>
          <w:rFonts w:asciiTheme="minorEastAsia" w:hAnsiTheme="minorEastAsia" w:hint="eastAsia"/>
          <w:sz w:val="22"/>
          <w:vertAlign w:val="subscript"/>
        </w:rPr>
        <w:t>2</w:t>
      </w:r>
    </w:p>
    <w:p w14:paraId="5D8EC07A" w14:textId="77777777" w:rsidR="009706A9" w:rsidRPr="009706A9" w:rsidRDefault="009706A9" w:rsidP="009706A9">
      <w:pPr>
        <w:rPr>
          <w:rFonts w:asciiTheme="minorEastAsia" w:hAnsiTheme="minorEastAsia"/>
          <w:sz w:val="22"/>
        </w:rPr>
      </w:pPr>
      <w:r w:rsidRPr="009706A9">
        <w:rPr>
          <w:rFonts w:asciiTheme="minorEastAsia" w:hAnsiTheme="minorEastAsia" w:hint="eastAsia"/>
          <w:sz w:val="22"/>
        </w:rPr>
        <w:t>所以共同的前缀有 22 位，即 11010100 00111000 100001，聚合的 CIDR 地址块是：</w:t>
      </w:r>
    </w:p>
    <w:p w14:paraId="487AF544" w14:textId="77777777" w:rsidR="009706A9" w:rsidRPr="002706B9" w:rsidRDefault="009706A9" w:rsidP="009706A9">
      <w:pPr>
        <w:rPr>
          <w:rFonts w:asciiTheme="minorEastAsia" w:hAnsiTheme="minorEastAsia"/>
          <w:sz w:val="22"/>
        </w:rPr>
      </w:pPr>
      <w:r w:rsidRPr="009706A9">
        <w:rPr>
          <w:rFonts w:asciiTheme="minorEastAsia" w:hAnsiTheme="minorEastAsia"/>
          <w:sz w:val="22"/>
        </w:rPr>
        <w:t>212.56.132.0/22</w:t>
      </w:r>
    </w:p>
    <w:p w14:paraId="30200F97" w14:textId="77777777" w:rsidR="009706A9" w:rsidRDefault="009706A9" w:rsidP="00013CDD">
      <w:pPr>
        <w:rPr>
          <w:rFonts w:asciiTheme="minorEastAsia" w:hAnsiTheme="minorEastAsia"/>
          <w:sz w:val="22"/>
        </w:rPr>
      </w:pPr>
    </w:p>
    <w:p w14:paraId="5902DE2F" w14:textId="77777777" w:rsidR="009706A9" w:rsidRPr="009706A9" w:rsidRDefault="009706A9" w:rsidP="009706A9">
      <w:pPr>
        <w:rPr>
          <w:rFonts w:asciiTheme="minorEastAsia" w:hAnsiTheme="minorEastAsia"/>
          <w:b/>
          <w:sz w:val="22"/>
        </w:rPr>
      </w:pPr>
      <w:r w:rsidRPr="009706A9">
        <w:rPr>
          <w:rFonts w:asciiTheme="minorEastAsia" w:hAnsiTheme="minorEastAsia" w:hint="eastAsia"/>
          <w:b/>
          <w:sz w:val="22"/>
        </w:rPr>
        <w:t>4-27 有两个 CIDR 地址块 208.128/11 和 208.130.28/22 。是否有哪一个地址块包含了另一地址块？如果有，请指出，并说明理由。</w:t>
      </w:r>
    </w:p>
    <w:p w14:paraId="5E12921B" w14:textId="1826CDA7" w:rsidR="009706A9" w:rsidRPr="009706A9" w:rsidRDefault="009706A9" w:rsidP="009706A9">
      <w:pPr>
        <w:rPr>
          <w:rFonts w:asciiTheme="minorEastAsia" w:hAnsiTheme="minorEastAsia"/>
          <w:sz w:val="22"/>
        </w:rPr>
      </w:pPr>
      <w:r w:rsidRPr="009706A9">
        <w:rPr>
          <w:rFonts w:asciiTheme="minorEastAsia" w:hAnsiTheme="minorEastAsia" w:hint="eastAsia"/>
          <w:sz w:val="22"/>
        </w:rPr>
        <w:t>答：208.128/11 的前缀为：</w:t>
      </w:r>
      <w:r w:rsidRPr="00530852">
        <w:rPr>
          <w:rFonts w:asciiTheme="minorEastAsia" w:hAnsiTheme="minorEastAsia" w:hint="eastAsia"/>
          <w:sz w:val="22"/>
          <w:u w:val="single"/>
        </w:rPr>
        <w:t>11010000 100</w:t>
      </w:r>
      <w:r w:rsidR="00530852">
        <w:rPr>
          <w:rFonts w:asciiTheme="minorEastAsia" w:hAnsiTheme="minorEastAsia" w:hint="eastAsia"/>
          <w:sz w:val="22"/>
        </w:rPr>
        <w:t>00000</w:t>
      </w:r>
    </w:p>
    <w:p w14:paraId="097BF845" w14:textId="39287698" w:rsidR="009706A9" w:rsidRPr="009706A9" w:rsidRDefault="009706A9" w:rsidP="009706A9">
      <w:pPr>
        <w:rPr>
          <w:rFonts w:asciiTheme="minorEastAsia" w:hAnsiTheme="minorEastAsia"/>
          <w:sz w:val="22"/>
        </w:rPr>
      </w:pPr>
      <w:r w:rsidRPr="009706A9">
        <w:rPr>
          <w:rFonts w:asciiTheme="minorEastAsia" w:hAnsiTheme="minorEastAsia" w:hint="eastAsia"/>
          <w:sz w:val="22"/>
        </w:rPr>
        <w:t>208.130.28/22 的前缀为：</w:t>
      </w:r>
      <w:r w:rsidRPr="00530852">
        <w:rPr>
          <w:rFonts w:asciiTheme="minorEastAsia" w:hAnsiTheme="minorEastAsia" w:hint="eastAsia"/>
          <w:sz w:val="22"/>
          <w:u w:val="single"/>
        </w:rPr>
        <w:t>11010000 10000010 0001</w:t>
      </w:r>
      <w:r w:rsidR="00530852" w:rsidRPr="00530852">
        <w:rPr>
          <w:rFonts w:asciiTheme="minorEastAsia" w:hAnsiTheme="minorEastAsia" w:hint="eastAsia"/>
          <w:sz w:val="22"/>
          <w:u w:val="single"/>
        </w:rPr>
        <w:t>1</w:t>
      </w:r>
      <w:r w:rsidRPr="00530852">
        <w:rPr>
          <w:rFonts w:asciiTheme="minorEastAsia" w:hAnsiTheme="minorEastAsia" w:hint="eastAsia"/>
          <w:sz w:val="22"/>
          <w:u w:val="single"/>
        </w:rPr>
        <w:t>1</w:t>
      </w:r>
      <w:r w:rsidR="00530852">
        <w:rPr>
          <w:rFonts w:asciiTheme="minorEastAsia" w:hAnsiTheme="minorEastAsia" w:hint="eastAsia"/>
          <w:sz w:val="22"/>
        </w:rPr>
        <w:t>00</w:t>
      </w:r>
      <w:r w:rsidRPr="009706A9">
        <w:rPr>
          <w:rFonts w:asciiTheme="minorEastAsia" w:hAnsiTheme="minorEastAsia" w:hint="eastAsia"/>
          <w:sz w:val="22"/>
        </w:rPr>
        <w:t>，它的前11 位与 208.128/11 的</w:t>
      </w:r>
    </w:p>
    <w:p w14:paraId="73F0161A" w14:textId="77777777" w:rsidR="009706A9" w:rsidRPr="009706A9" w:rsidRDefault="009706A9" w:rsidP="009706A9">
      <w:pPr>
        <w:rPr>
          <w:rFonts w:asciiTheme="minorEastAsia" w:hAnsiTheme="minorEastAsia"/>
          <w:sz w:val="22"/>
        </w:rPr>
      </w:pPr>
      <w:r w:rsidRPr="009706A9">
        <w:rPr>
          <w:rFonts w:asciiTheme="minorEastAsia" w:hAnsiTheme="minorEastAsia" w:hint="eastAsia"/>
          <w:sz w:val="22"/>
        </w:rPr>
        <w:t>前缀是一致的，所以 208.128/11 地址块包含了 208.130.28/22 这一地址块。</w:t>
      </w:r>
    </w:p>
    <w:p w14:paraId="5C8CD5A2" w14:textId="77777777" w:rsidR="009706A9" w:rsidRDefault="009706A9" w:rsidP="00013CDD">
      <w:pPr>
        <w:rPr>
          <w:rFonts w:asciiTheme="minorEastAsia" w:hAnsiTheme="minorEastAsia"/>
          <w:sz w:val="22"/>
        </w:rPr>
      </w:pPr>
    </w:p>
    <w:p w14:paraId="21ECA12A" w14:textId="77777777" w:rsidR="00D018B1" w:rsidRPr="00D018B1" w:rsidRDefault="00D018B1" w:rsidP="00D018B1">
      <w:pPr>
        <w:rPr>
          <w:rFonts w:asciiTheme="minorEastAsia" w:hAnsiTheme="minorEastAsia"/>
          <w:b/>
          <w:sz w:val="22"/>
        </w:rPr>
      </w:pPr>
      <w:r w:rsidRPr="00D018B1">
        <w:rPr>
          <w:rFonts w:asciiTheme="minorEastAsia" w:hAnsiTheme="minorEastAsia" w:hint="eastAsia"/>
          <w:b/>
          <w:sz w:val="22"/>
        </w:rPr>
        <w:t>4-31 以下地址中的哪一个和 86.32/12 匹配？请说明理由。</w:t>
      </w:r>
    </w:p>
    <w:p w14:paraId="0DEF7EA9" w14:textId="77777777" w:rsidR="00D018B1" w:rsidRPr="00D018B1" w:rsidRDefault="00D018B1" w:rsidP="00D018B1">
      <w:pPr>
        <w:rPr>
          <w:rFonts w:asciiTheme="minorEastAsia" w:hAnsiTheme="minorEastAsia"/>
          <w:b/>
          <w:sz w:val="22"/>
        </w:rPr>
      </w:pPr>
      <w:r w:rsidRPr="00D018B1">
        <w:rPr>
          <w:rFonts w:asciiTheme="minorEastAsia" w:hAnsiTheme="minorEastAsia" w:hint="eastAsia"/>
          <w:b/>
          <w:sz w:val="22"/>
        </w:rPr>
        <w:t>（1）86.33.224.123 ；（2）86.79.65.216 ；（3）86.58.119.74 ；（4）86.68.206.1 54。</w:t>
      </w:r>
    </w:p>
    <w:p w14:paraId="37DAC7ED" w14:textId="77777777" w:rsidR="00D018B1" w:rsidRDefault="00D018B1" w:rsidP="00D018B1">
      <w:pPr>
        <w:rPr>
          <w:rFonts w:asciiTheme="minorEastAsia" w:hAnsiTheme="minorEastAsia"/>
          <w:sz w:val="22"/>
        </w:rPr>
      </w:pPr>
      <w:r w:rsidRPr="009706A9">
        <w:rPr>
          <w:rFonts w:asciiTheme="minorEastAsia" w:hAnsiTheme="minorEastAsia" w:hint="eastAsia"/>
          <w:sz w:val="22"/>
        </w:rPr>
        <w:t>答：</w:t>
      </w:r>
      <w:r>
        <w:rPr>
          <w:rFonts w:asciiTheme="minorEastAsia" w:hAnsiTheme="minorEastAsia" w:hint="eastAsia"/>
          <w:sz w:val="22"/>
        </w:rPr>
        <w:t>观察</w:t>
      </w:r>
      <w:r w:rsidRPr="00D018B1">
        <w:rPr>
          <w:rFonts w:asciiTheme="minorEastAsia" w:hAnsiTheme="minorEastAsia"/>
          <w:sz w:val="22"/>
        </w:rPr>
        <w:t>86.32/12</w:t>
      </w:r>
      <w:r>
        <w:rPr>
          <w:rFonts w:asciiTheme="minorEastAsia" w:hAnsiTheme="minorEastAsia" w:hint="eastAsia"/>
          <w:sz w:val="22"/>
        </w:rPr>
        <w:t>的第二字节，转换成二进制是00100000，前4位在前缀中</w:t>
      </w:r>
    </w:p>
    <w:p w14:paraId="5F34A138" w14:textId="77777777" w:rsidR="00D018B1" w:rsidRPr="00D018B1" w:rsidRDefault="00D018B1" w:rsidP="00D018B1">
      <w:pPr>
        <w:rPr>
          <w:rFonts w:asciiTheme="minorEastAsia" w:hAnsiTheme="minorEastAsia"/>
          <w:sz w:val="22"/>
        </w:rPr>
      </w:pPr>
      <w:r w:rsidRPr="00D018B1">
        <w:rPr>
          <w:rFonts w:asciiTheme="minorEastAsia" w:hAnsiTheme="minorEastAsia" w:hint="eastAsia"/>
          <w:sz w:val="22"/>
        </w:rPr>
        <w:t>（1）</w:t>
      </w:r>
      <w:r>
        <w:rPr>
          <w:rFonts w:asciiTheme="minorEastAsia" w:hAnsiTheme="minorEastAsia" w:hint="eastAsia"/>
          <w:sz w:val="22"/>
        </w:rPr>
        <w:t>的第二字节33转换二进制为00100001，所以</w:t>
      </w:r>
      <w:r w:rsidRPr="00D018B1">
        <w:rPr>
          <w:rFonts w:asciiTheme="minorEastAsia" w:hAnsiTheme="minorEastAsia" w:hint="eastAsia"/>
          <w:sz w:val="22"/>
        </w:rPr>
        <w:t>和 86.32/12 匹配</w:t>
      </w:r>
    </w:p>
    <w:p w14:paraId="0119BE2F" w14:textId="77777777" w:rsidR="00D018B1" w:rsidRPr="00D018B1" w:rsidRDefault="00D018B1" w:rsidP="00D018B1">
      <w:pPr>
        <w:rPr>
          <w:rFonts w:asciiTheme="minorEastAsia" w:hAnsiTheme="minorEastAsia"/>
          <w:sz w:val="22"/>
        </w:rPr>
      </w:pPr>
      <w:r w:rsidRPr="00D018B1">
        <w:rPr>
          <w:rFonts w:asciiTheme="minorEastAsia" w:hAnsiTheme="minorEastAsia" w:hint="eastAsia"/>
          <w:sz w:val="22"/>
        </w:rPr>
        <w:t>（2）</w:t>
      </w:r>
      <w:r>
        <w:rPr>
          <w:rFonts w:asciiTheme="minorEastAsia" w:hAnsiTheme="minorEastAsia" w:hint="eastAsia"/>
          <w:sz w:val="22"/>
        </w:rPr>
        <w:t>的第二字节79转换二进制为01001111，所以</w:t>
      </w:r>
      <w:r w:rsidRPr="00D018B1">
        <w:rPr>
          <w:rFonts w:asciiTheme="minorEastAsia" w:hAnsiTheme="minorEastAsia" w:hint="eastAsia"/>
          <w:sz w:val="22"/>
        </w:rPr>
        <w:t>和 86.32/12 不匹配</w:t>
      </w:r>
    </w:p>
    <w:p w14:paraId="53A1C692" w14:textId="77777777" w:rsidR="00D018B1" w:rsidRPr="00D018B1" w:rsidRDefault="00D018B1" w:rsidP="00D018B1">
      <w:pPr>
        <w:rPr>
          <w:rFonts w:asciiTheme="minorEastAsia" w:hAnsiTheme="minorEastAsia"/>
          <w:sz w:val="22"/>
        </w:rPr>
      </w:pPr>
      <w:r w:rsidRPr="00D018B1">
        <w:rPr>
          <w:rFonts w:asciiTheme="minorEastAsia" w:hAnsiTheme="minorEastAsia" w:hint="eastAsia"/>
          <w:sz w:val="22"/>
        </w:rPr>
        <w:t>（3）</w:t>
      </w:r>
      <w:r>
        <w:rPr>
          <w:rFonts w:asciiTheme="minorEastAsia" w:hAnsiTheme="minorEastAsia" w:hint="eastAsia"/>
          <w:sz w:val="22"/>
        </w:rPr>
        <w:t>的第二字节58转换二进制为00111010，所以</w:t>
      </w:r>
      <w:r w:rsidRPr="00D018B1">
        <w:rPr>
          <w:rFonts w:asciiTheme="minorEastAsia" w:hAnsiTheme="minorEastAsia" w:hint="eastAsia"/>
          <w:sz w:val="22"/>
        </w:rPr>
        <w:t>和 86.32/12 不匹配</w:t>
      </w:r>
    </w:p>
    <w:p w14:paraId="004BC368" w14:textId="77777777" w:rsidR="00D018B1" w:rsidRDefault="00D018B1" w:rsidP="00D018B1">
      <w:pPr>
        <w:rPr>
          <w:rFonts w:asciiTheme="minorEastAsia" w:hAnsiTheme="minorEastAsia"/>
          <w:sz w:val="22"/>
        </w:rPr>
      </w:pPr>
      <w:r w:rsidRPr="00D018B1">
        <w:rPr>
          <w:rFonts w:asciiTheme="minorEastAsia" w:hAnsiTheme="minorEastAsia" w:hint="eastAsia"/>
          <w:sz w:val="22"/>
        </w:rPr>
        <w:t>（4）</w:t>
      </w:r>
      <w:r>
        <w:rPr>
          <w:rFonts w:asciiTheme="minorEastAsia" w:hAnsiTheme="minorEastAsia" w:hint="eastAsia"/>
          <w:sz w:val="22"/>
        </w:rPr>
        <w:t>的第二字节68转换二进制为01000100，所以</w:t>
      </w:r>
      <w:r w:rsidRPr="00D018B1">
        <w:rPr>
          <w:rFonts w:asciiTheme="minorEastAsia" w:hAnsiTheme="minorEastAsia" w:hint="eastAsia"/>
          <w:sz w:val="22"/>
        </w:rPr>
        <w:t>和 86.32/12 不匹配</w:t>
      </w:r>
    </w:p>
    <w:p w14:paraId="75942F17" w14:textId="77777777" w:rsidR="00CD1256" w:rsidRDefault="00CD1256" w:rsidP="00D018B1">
      <w:pPr>
        <w:rPr>
          <w:rFonts w:asciiTheme="minorEastAsia" w:hAnsiTheme="minorEastAsia"/>
          <w:sz w:val="22"/>
        </w:rPr>
      </w:pPr>
    </w:p>
    <w:p w14:paraId="50DF7C0B" w14:textId="77777777" w:rsidR="00CD1256" w:rsidRPr="00CD1256" w:rsidRDefault="00CD1256" w:rsidP="00CD1256">
      <w:pPr>
        <w:rPr>
          <w:rFonts w:asciiTheme="minorEastAsia" w:hAnsiTheme="minorEastAsia"/>
          <w:b/>
          <w:sz w:val="22"/>
        </w:rPr>
      </w:pPr>
      <w:r w:rsidRPr="00CD1256">
        <w:rPr>
          <w:rFonts w:asciiTheme="minorEastAsia" w:hAnsiTheme="minorEastAsia" w:hint="eastAsia"/>
          <w:b/>
          <w:sz w:val="22"/>
        </w:rPr>
        <w:t>4-32 以下的地址前缀中哪一个地址和 2.52.90.140 匹配？请说明理由。</w:t>
      </w:r>
    </w:p>
    <w:p w14:paraId="28A68F6F" w14:textId="77777777" w:rsidR="00CD1256" w:rsidRPr="00D018B1" w:rsidRDefault="00CD1256" w:rsidP="00CD1256">
      <w:pPr>
        <w:rPr>
          <w:rFonts w:asciiTheme="minorEastAsia" w:hAnsiTheme="minorEastAsia"/>
          <w:b/>
          <w:sz w:val="22"/>
        </w:rPr>
      </w:pPr>
      <w:r w:rsidRPr="00CD1256">
        <w:rPr>
          <w:rFonts w:asciiTheme="minorEastAsia" w:hAnsiTheme="minorEastAsia" w:hint="eastAsia"/>
          <w:b/>
          <w:sz w:val="22"/>
        </w:rPr>
        <w:t>（1）0/4；（2）32/4；（3）4/6；（4）80/4。</w:t>
      </w:r>
    </w:p>
    <w:p w14:paraId="18D95C36" w14:textId="77777777" w:rsidR="00CD1256" w:rsidRPr="00CD1256" w:rsidRDefault="00CD1256" w:rsidP="00CD1256">
      <w:pPr>
        <w:rPr>
          <w:rFonts w:asciiTheme="minorEastAsia" w:hAnsiTheme="minorEastAsia"/>
          <w:sz w:val="22"/>
        </w:rPr>
      </w:pPr>
      <w:r w:rsidRPr="009706A9">
        <w:rPr>
          <w:rFonts w:asciiTheme="minorEastAsia" w:hAnsiTheme="minorEastAsia" w:hint="eastAsia"/>
          <w:sz w:val="22"/>
        </w:rPr>
        <w:t>答：</w:t>
      </w:r>
      <w:r>
        <w:rPr>
          <w:rFonts w:asciiTheme="minorEastAsia" w:hAnsiTheme="minorEastAsia" w:hint="eastAsia"/>
          <w:sz w:val="22"/>
        </w:rPr>
        <w:t>给出的四个地址的前缀有4位和6位，因此我们观察地址</w:t>
      </w:r>
      <w:r w:rsidRPr="00CD1256">
        <w:rPr>
          <w:rFonts w:asciiTheme="minorEastAsia" w:hAnsiTheme="minorEastAsia"/>
          <w:sz w:val="22"/>
        </w:rPr>
        <w:t>2.52.90.140</w:t>
      </w:r>
      <w:r>
        <w:rPr>
          <w:rFonts w:asciiTheme="minorEastAsia" w:hAnsiTheme="minorEastAsia" w:hint="eastAsia"/>
          <w:sz w:val="22"/>
        </w:rPr>
        <w:t>的第一字节，</w:t>
      </w:r>
      <w:r w:rsidRPr="00CD1256">
        <w:rPr>
          <w:rFonts w:asciiTheme="minorEastAsia" w:hAnsiTheme="minorEastAsia" w:hint="eastAsia"/>
          <w:sz w:val="22"/>
        </w:rPr>
        <w:t>2.52.90.140/4是</w:t>
      </w:r>
      <w:r w:rsidRPr="004B6EE6">
        <w:rPr>
          <w:rFonts w:asciiTheme="minorEastAsia" w:hAnsiTheme="minorEastAsia" w:hint="eastAsia"/>
          <w:sz w:val="22"/>
          <w:u w:val="single"/>
        </w:rPr>
        <w:t>0000</w:t>
      </w:r>
      <w:r w:rsidRPr="00CD1256">
        <w:rPr>
          <w:rFonts w:asciiTheme="minorEastAsia" w:hAnsiTheme="minorEastAsia" w:hint="eastAsia"/>
          <w:sz w:val="22"/>
        </w:rPr>
        <w:t>0010，2.52.90.140/6是</w:t>
      </w:r>
      <w:r w:rsidRPr="004B6EE6">
        <w:rPr>
          <w:rFonts w:asciiTheme="minorEastAsia" w:hAnsiTheme="minorEastAsia" w:hint="eastAsia"/>
          <w:sz w:val="22"/>
          <w:u w:val="single"/>
        </w:rPr>
        <w:t>000000</w:t>
      </w:r>
      <w:r w:rsidRPr="00CD1256">
        <w:rPr>
          <w:rFonts w:asciiTheme="minorEastAsia" w:hAnsiTheme="minorEastAsia" w:hint="eastAsia"/>
          <w:sz w:val="22"/>
        </w:rPr>
        <w:t>10</w:t>
      </w:r>
    </w:p>
    <w:p w14:paraId="65B330A6" w14:textId="77777777" w:rsidR="00CD1256" w:rsidRPr="00CD1256" w:rsidRDefault="00CD1256" w:rsidP="00CD1256">
      <w:pPr>
        <w:rPr>
          <w:rFonts w:asciiTheme="minorEastAsia" w:hAnsiTheme="minorEastAsia"/>
          <w:sz w:val="22"/>
        </w:rPr>
      </w:pPr>
      <w:r w:rsidRPr="00CD1256">
        <w:rPr>
          <w:rFonts w:asciiTheme="minorEastAsia" w:hAnsiTheme="minorEastAsia" w:hint="eastAsia"/>
          <w:sz w:val="22"/>
        </w:rPr>
        <w:t>（1）0/4是0000</w:t>
      </w:r>
    </w:p>
    <w:p w14:paraId="265E3084" w14:textId="77777777" w:rsidR="00CD1256" w:rsidRPr="00CD1256" w:rsidRDefault="00CD1256" w:rsidP="00CD1256">
      <w:pPr>
        <w:rPr>
          <w:rFonts w:asciiTheme="minorEastAsia" w:hAnsiTheme="minorEastAsia"/>
          <w:sz w:val="22"/>
        </w:rPr>
      </w:pPr>
      <w:r w:rsidRPr="00CD1256">
        <w:rPr>
          <w:rFonts w:asciiTheme="minorEastAsia" w:hAnsiTheme="minorEastAsia" w:hint="eastAsia"/>
          <w:sz w:val="22"/>
        </w:rPr>
        <w:t>（2）32/4是0010</w:t>
      </w:r>
    </w:p>
    <w:p w14:paraId="0677F420" w14:textId="77777777" w:rsidR="00CD1256" w:rsidRPr="00CD1256" w:rsidRDefault="00CD1256" w:rsidP="00CD1256">
      <w:pPr>
        <w:rPr>
          <w:rFonts w:asciiTheme="minorEastAsia" w:hAnsiTheme="minorEastAsia"/>
          <w:sz w:val="22"/>
        </w:rPr>
      </w:pPr>
      <w:r w:rsidRPr="00CD1256">
        <w:rPr>
          <w:rFonts w:asciiTheme="minorEastAsia" w:hAnsiTheme="minorEastAsia" w:hint="eastAsia"/>
          <w:sz w:val="22"/>
        </w:rPr>
        <w:t>（3）4/6是000001</w:t>
      </w:r>
    </w:p>
    <w:p w14:paraId="42DD1DA2" w14:textId="77777777" w:rsidR="00CD1256" w:rsidRPr="00CD1256" w:rsidRDefault="00CD1256" w:rsidP="00CD1256">
      <w:pPr>
        <w:rPr>
          <w:rFonts w:asciiTheme="minorEastAsia" w:hAnsiTheme="minorEastAsia"/>
          <w:sz w:val="22"/>
        </w:rPr>
      </w:pPr>
      <w:r w:rsidRPr="00CD1256">
        <w:rPr>
          <w:rFonts w:asciiTheme="minorEastAsia" w:hAnsiTheme="minorEastAsia" w:hint="eastAsia"/>
          <w:sz w:val="22"/>
        </w:rPr>
        <w:t>（4）80/4是0101</w:t>
      </w:r>
    </w:p>
    <w:p w14:paraId="37C6978F" w14:textId="77777777" w:rsidR="00CD1256" w:rsidRPr="00CD1256" w:rsidRDefault="00CD1256" w:rsidP="00CD1256">
      <w:pPr>
        <w:rPr>
          <w:rFonts w:asciiTheme="minorEastAsia" w:hAnsiTheme="minorEastAsia"/>
          <w:sz w:val="22"/>
        </w:rPr>
      </w:pPr>
      <w:r w:rsidRPr="00CD1256">
        <w:rPr>
          <w:rFonts w:asciiTheme="minorEastAsia" w:hAnsiTheme="minorEastAsia" w:hint="eastAsia"/>
          <w:sz w:val="22"/>
        </w:rPr>
        <w:t>因此只有（1）和地址2.52.90.140匹配。</w:t>
      </w:r>
    </w:p>
    <w:p w14:paraId="58B11C45" w14:textId="77777777" w:rsidR="00CD1256" w:rsidRDefault="00CD1256" w:rsidP="00D018B1">
      <w:pPr>
        <w:rPr>
          <w:rFonts w:asciiTheme="minorEastAsia" w:hAnsiTheme="minorEastAsia"/>
          <w:sz w:val="22"/>
        </w:rPr>
      </w:pPr>
    </w:p>
    <w:p w14:paraId="1D965C4F" w14:textId="77777777" w:rsidR="004B6EE6" w:rsidRPr="004B6EE6" w:rsidRDefault="004B6EE6" w:rsidP="004B6EE6">
      <w:pPr>
        <w:rPr>
          <w:rFonts w:asciiTheme="minorEastAsia" w:hAnsiTheme="minorEastAsia"/>
          <w:b/>
          <w:sz w:val="22"/>
        </w:rPr>
      </w:pPr>
      <w:r w:rsidRPr="004B6EE6">
        <w:rPr>
          <w:rFonts w:asciiTheme="minorEastAsia" w:hAnsiTheme="minorEastAsia" w:hint="eastAsia"/>
          <w:b/>
          <w:sz w:val="22"/>
        </w:rPr>
        <w:t>4-33 下面的前缀中的哪一个和地址 152.7.77.159 及 152.31.47.252 都匹配？请说明理由。（1）152.40/13；（2）153.40/9；（3）152.64/12；（4）152.0/11。</w:t>
      </w:r>
    </w:p>
    <w:p w14:paraId="2C6002FD" w14:textId="77777777" w:rsidR="00CD1256" w:rsidRDefault="00CD1256" w:rsidP="004B6EE6">
      <w:pPr>
        <w:rPr>
          <w:rFonts w:asciiTheme="minorEastAsia" w:hAnsiTheme="minorEastAsia"/>
          <w:sz w:val="22"/>
        </w:rPr>
      </w:pPr>
      <w:r w:rsidRPr="009706A9">
        <w:rPr>
          <w:rFonts w:asciiTheme="minorEastAsia" w:hAnsiTheme="minorEastAsia" w:hint="eastAsia"/>
          <w:sz w:val="22"/>
        </w:rPr>
        <w:t>答：</w:t>
      </w:r>
      <w:r>
        <w:rPr>
          <w:rFonts w:asciiTheme="minorEastAsia" w:hAnsiTheme="minorEastAsia" w:hint="eastAsia"/>
          <w:sz w:val="22"/>
        </w:rPr>
        <w:t>给出的四个地址的前缀有</w:t>
      </w:r>
      <w:r w:rsidR="004B6EE6">
        <w:rPr>
          <w:rFonts w:asciiTheme="minorEastAsia" w:hAnsiTheme="minorEastAsia" w:hint="eastAsia"/>
          <w:sz w:val="22"/>
        </w:rPr>
        <w:t>9</w:t>
      </w:r>
      <w:r>
        <w:rPr>
          <w:rFonts w:asciiTheme="minorEastAsia" w:hAnsiTheme="minorEastAsia" w:hint="eastAsia"/>
          <w:sz w:val="22"/>
        </w:rPr>
        <w:t>位</w:t>
      </w:r>
      <w:r w:rsidR="004B6EE6">
        <w:rPr>
          <w:rFonts w:asciiTheme="minorEastAsia" w:hAnsiTheme="minorEastAsia" w:hint="eastAsia"/>
          <w:sz w:val="22"/>
        </w:rPr>
        <w:t>到13</w:t>
      </w:r>
      <w:r>
        <w:rPr>
          <w:rFonts w:asciiTheme="minorEastAsia" w:hAnsiTheme="minorEastAsia" w:hint="eastAsia"/>
          <w:sz w:val="22"/>
        </w:rPr>
        <w:t>位，因此我们</w:t>
      </w:r>
      <w:r w:rsidR="004B6EE6">
        <w:rPr>
          <w:rFonts w:asciiTheme="minorEastAsia" w:hAnsiTheme="minorEastAsia" w:hint="eastAsia"/>
          <w:sz w:val="22"/>
        </w:rPr>
        <w:t>主要</w:t>
      </w:r>
      <w:r>
        <w:rPr>
          <w:rFonts w:asciiTheme="minorEastAsia" w:hAnsiTheme="minorEastAsia" w:hint="eastAsia"/>
          <w:sz w:val="22"/>
        </w:rPr>
        <w:t>观察</w:t>
      </w:r>
      <w:r w:rsidR="004B6EE6">
        <w:rPr>
          <w:rFonts w:asciiTheme="minorEastAsia" w:hAnsiTheme="minorEastAsia" w:hint="eastAsia"/>
          <w:sz w:val="22"/>
        </w:rPr>
        <w:t>给出的两个</w:t>
      </w:r>
      <w:r>
        <w:rPr>
          <w:rFonts w:asciiTheme="minorEastAsia" w:hAnsiTheme="minorEastAsia" w:hint="eastAsia"/>
          <w:sz w:val="22"/>
        </w:rPr>
        <w:t>地址的第</w:t>
      </w:r>
      <w:r w:rsidR="004B6EE6">
        <w:rPr>
          <w:rFonts w:asciiTheme="minorEastAsia" w:hAnsiTheme="minorEastAsia" w:hint="eastAsia"/>
          <w:sz w:val="22"/>
        </w:rPr>
        <w:t>二</w:t>
      </w:r>
      <w:r>
        <w:rPr>
          <w:rFonts w:asciiTheme="minorEastAsia" w:hAnsiTheme="minorEastAsia" w:hint="eastAsia"/>
          <w:sz w:val="22"/>
        </w:rPr>
        <w:t>字节，</w:t>
      </w:r>
      <w:r w:rsidR="004B6EE6">
        <w:rPr>
          <w:rFonts w:asciiTheme="minorEastAsia" w:hAnsiTheme="minorEastAsia" w:hint="eastAsia"/>
          <w:sz w:val="22"/>
        </w:rPr>
        <w:t>把前两个字节写成二进制。</w:t>
      </w:r>
    </w:p>
    <w:p w14:paraId="7A5F77E7" w14:textId="77777777" w:rsidR="004B6EE6" w:rsidRDefault="004B6EE6" w:rsidP="004B6EE6">
      <w:pPr>
        <w:rPr>
          <w:rFonts w:asciiTheme="minorEastAsia" w:hAnsiTheme="minorEastAsia"/>
          <w:sz w:val="22"/>
        </w:rPr>
      </w:pPr>
      <w:r>
        <w:rPr>
          <w:rFonts w:asciiTheme="minorEastAsia" w:hAnsiTheme="minorEastAsia" w:hint="eastAsia"/>
          <w:sz w:val="22"/>
        </w:rPr>
        <w:t>10011000 00000111 和10011000 00011111</w:t>
      </w:r>
    </w:p>
    <w:p w14:paraId="3B87CA83" w14:textId="77777777" w:rsidR="004B6EE6" w:rsidRDefault="004B6EE6" w:rsidP="004B6EE6">
      <w:pPr>
        <w:rPr>
          <w:rFonts w:asciiTheme="minorEastAsia" w:hAnsiTheme="minorEastAsia"/>
          <w:sz w:val="22"/>
        </w:rPr>
      </w:pPr>
      <w:r>
        <w:rPr>
          <w:rFonts w:asciiTheme="minorEastAsia" w:hAnsiTheme="minorEastAsia" w:hint="eastAsia"/>
          <w:sz w:val="22"/>
        </w:rPr>
        <w:t>（1）的前缀13位是：</w:t>
      </w:r>
      <w:r w:rsidRPr="004B6EE6">
        <w:rPr>
          <w:rFonts w:asciiTheme="minorEastAsia" w:hAnsiTheme="minorEastAsia" w:hint="eastAsia"/>
          <w:sz w:val="22"/>
          <w:u w:val="single"/>
        </w:rPr>
        <w:t>10011000 00101</w:t>
      </w:r>
      <w:r>
        <w:rPr>
          <w:rFonts w:asciiTheme="minorEastAsia" w:hAnsiTheme="minorEastAsia" w:hint="eastAsia"/>
          <w:sz w:val="22"/>
        </w:rPr>
        <w:t>000 与这两个地址不匹配</w:t>
      </w:r>
    </w:p>
    <w:p w14:paraId="6370C526" w14:textId="77777777" w:rsidR="004B6EE6" w:rsidRDefault="004B6EE6" w:rsidP="004B6EE6">
      <w:pPr>
        <w:rPr>
          <w:rFonts w:asciiTheme="minorEastAsia" w:hAnsiTheme="minorEastAsia"/>
          <w:sz w:val="22"/>
        </w:rPr>
      </w:pPr>
      <w:r>
        <w:rPr>
          <w:rFonts w:asciiTheme="minorEastAsia" w:hAnsiTheme="minorEastAsia" w:hint="eastAsia"/>
          <w:sz w:val="22"/>
        </w:rPr>
        <w:t>（2）的前缀9位：</w:t>
      </w:r>
      <w:r w:rsidRPr="004B6EE6">
        <w:rPr>
          <w:rFonts w:asciiTheme="minorEastAsia" w:hAnsiTheme="minorEastAsia" w:hint="eastAsia"/>
          <w:sz w:val="22"/>
          <w:u w:val="single"/>
        </w:rPr>
        <w:t>10011001 0</w:t>
      </w:r>
      <w:r>
        <w:rPr>
          <w:rFonts w:asciiTheme="minorEastAsia" w:hAnsiTheme="minorEastAsia" w:hint="eastAsia"/>
          <w:sz w:val="22"/>
        </w:rPr>
        <w:t>0101000 与这两个地址不匹配</w:t>
      </w:r>
    </w:p>
    <w:p w14:paraId="78484088" w14:textId="77777777" w:rsidR="004B6EE6" w:rsidRDefault="004B6EE6" w:rsidP="004B6EE6">
      <w:pPr>
        <w:rPr>
          <w:rFonts w:asciiTheme="minorEastAsia" w:hAnsiTheme="minorEastAsia"/>
          <w:sz w:val="22"/>
        </w:rPr>
      </w:pPr>
      <w:r>
        <w:rPr>
          <w:rFonts w:asciiTheme="minorEastAsia" w:hAnsiTheme="minorEastAsia" w:hint="eastAsia"/>
          <w:sz w:val="22"/>
        </w:rPr>
        <w:t>（3）的前缀12位：</w:t>
      </w:r>
      <w:r w:rsidRPr="004B6EE6">
        <w:rPr>
          <w:rFonts w:asciiTheme="minorEastAsia" w:hAnsiTheme="minorEastAsia" w:hint="eastAsia"/>
          <w:sz w:val="22"/>
          <w:u w:val="single"/>
        </w:rPr>
        <w:t>10011000 0100</w:t>
      </w:r>
      <w:r>
        <w:rPr>
          <w:rFonts w:asciiTheme="minorEastAsia" w:hAnsiTheme="minorEastAsia" w:hint="eastAsia"/>
          <w:sz w:val="22"/>
        </w:rPr>
        <w:t>0000 与这两个地址不匹配</w:t>
      </w:r>
    </w:p>
    <w:p w14:paraId="06E099AC" w14:textId="77777777" w:rsidR="004B6EE6" w:rsidRDefault="004B6EE6" w:rsidP="004B6EE6">
      <w:pPr>
        <w:rPr>
          <w:rFonts w:asciiTheme="minorEastAsia" w:hAnsiTheme="minorEastAsia"/>
          <w:sz w:val="22"/>
        </w:rPr>
      </w:pPr>
      <w:r>
        <w:rPr>
          <w:rFonts w:asciiTheme="minorEastAsia" w:hAnsiTheme="minorEastAsia" w:hint="eastAsia"/>
          <w:sz w:val="22"/>
        </w:rPr>
        <w:lastRenderedPageBreak/>
        <w:t>（4）的前缀11位：</w:t>
      </w:r>
      <w:r w:rsidRPr="004B6EE6">
        <w:rPr>
          <w:rFonts w:asciiTheme="minorEastAsia" w:hAnsiTheme="minorEastAsia" w:hint="eastAsia"/>
          <w:sz w:val="22"/>
          <w:u w:val="single"/>
        </w:rPr>
        <w:t>10011000 000</w:t>
      </w:r>
      <w:r>
        <w:rPr>
          <w:rFonts w:asciiTheme="minorEastAsia" w:hAnsiTheme="minorEastAsia" w:hint="eastAsia"/>
          <w:sz w:val="22"/>
        </w:rPr>
        <w:t>00000 与这两个地址都匹配</w:t>
      </w:r>
    </w:p>
    <w:p w14:paraId="09C2A3D2" w14:textId="77777777" w:rsidR="0049658D" w:rsidRPr="0049658D" w:rsidRDefault="0049658D" w:rsidP="0049658D">
      <w:pPr>
        <w:rPr>
          <w:rFonts w:asciiTheme="minorEastAsia" w:hAnsiTheme="minorEastAsia"/>
          <w:b/>
          <w:sz w:val="22"/>
        </w:rPr>
      </w:pPr>
      <w:r w:rsidRPr="0049658D">
        <w:rPr>
          <w:rFonts w:asciiTheme="minorEastAsia" w:hAnsiTheme="minorEastAsia" w:hint="eastAsia"/>
          <w:b/>
          <w:sz w:val="22"/>
        </w:rPr>
        <w:t>4-34 与下列掩码相对应的网络前缀各有多少比特？</w:t>
      </w:r>
    </w:p>
    <w:p w14:paraId="0B13780C" w14:textId="77777777" w:rsidR="004B6EE6" w:rsidRPr="0049658D" w:rsidRDefault="0049658D" w:rsidP="0049658D">
      <w:pPr>
        <w:rPr>
          <w:rFonts w:asciiTheme="minorEastAsia" w:hAnsiTheme="minorEastAsia"/>
          <w:b/>
          <w:sz w:val="22"/>
        </w:rPr>
      </w:pPr>
      <w:r w:rsidRPr="0049658D">
        <w:rPr>
          <w:rFonts w:asciiTheme="minorEastAsia" w:hAnsiTheme="minorEastAsia" w:hint="eastAsia"/>
          <w:b/>
          <w:sz w:val="22"/>
        </w:rPr>
        <w:t>（1）192.0.0.0；（2）240.0.0.0；（3）255.224.0.0；（4）255.255.255.252 。</w:t>
      </w:r>
    </w:p>
    <w:p w14:paraId="04F12626" w14:textId="77777777" w:rsidR="0049658D" w:rsidRPr="0049658D" w:rsidRDefault="0049658D" w:rsidP="0049658D">
      <w:pPr>
        <w:rPr>
          <w:rFonts w:asciiTheme="minorEastAsia" w:hAnsiTheme="minorEastAsia"/>
          <w:sz w:val="22"/>
        </w:rPr>
      </w:pPr>
      <w:r w:rsidRPr="0049658D">
        <w:rPr>
          <w:rFonts w:asciiTheme="minorEastAsia" w:hAnsiTheme="minorEastAsia" w:hint="eastAsia"/>
          <w:sz w:val="22"/>
        </w:rPr>
        <w:t>答案：点分十进制的地址化成二进制记法，1 的个数就是前缀的个数。</w:t>
      </w:r>
    </w:p>
    <w:p w14:paraId="325145B7" w14:textId="77777777" w:rsidR="0049658D" w:rsidRPr="0049658D" w:rsidRDefault="0049658D" w:rsidP="0049658D">
      <w:pPr>
        <w:rPr>
          <w:rFonts w:asciiTheme="minorEastAsia" w:hAnsiTheme="minorEastAsia"/>
          <w:sz w:val="22"/>
        </w:rPr>
      </w:pPr>
      <w:r w:rsidRPr="0049658D">
        <w:rPr>
          <w:rFonts w:asciiTheme="minorEastAsia" w:hAnsiTheme="minorEastAsia" w:hint="eastAsia"/>
          <w:sz w:val="22"/>
        </w:rPr>
        <w:t>（1）11000000</w:t>
      </w:r>
      <w:proofErr w:type="gramStart"/>
      <w:r w:rsidRPr="0049658D">
        <w:rPr>
          <w:rFonts w:asciiTheme="minorEastAsia" w:hAnsiTheme="minorEastAsia" w:hint="eastAsia"/>
          <w:sz w:val="22"/>
        </w:rPr>
        <w:t xml:space="preserve"> 00000000 00000000</w:t>
      </w:r>
      <w:proofErr w:type="gramEnd"/>
      <w:r w:rsidRPr="0049658D">
        <w:rPr>
          <w:rFonts w:asciiTheme="minorEastAsia" w:hAnsiTheme="minorEastAsia" w:hint="eastAsia"/>
          <w:sz w:val="22"/>
        </w:rPr>
        <w:t xml:space="preserve"> 00000000，对应的网络前缀是 2 比特</w:t>
      </w:r>
    </w:p>
    <w:p w14:paraId="72EC4303" w14:textId="77777777" w:rsidR="0049658D" w:rsidRPr="0049658D" w:rsidRDefault="0049658D" w:rsidP="0049658D">
      <w:pPr>
        <w:rPr>
          <w:rFonts w:asciiTheme="minorEastAsia" w:hAnsiTheme="minorEastAsia"/>
          <w:sz w:val="22"/>
        </w:rPr>
      </w:pPr>
      <w:r w:rsidRPr="0049658D">
        <w:rPr>
          <w:rFonts w:asciiTheme="minorEastAsia" w:hAnsiTheme="minorEastAsia" w:hint="eastAsia"/>
          <w:sz w:val="22"/>
        </w:rPr>
        <w:t>（2）11110000</w:t>
      </w:r>
      <w:proofErr w:type="gramStart"/>
      <w:r w:rsidRPr="0049658D">
        <w:rPr>
          <w:rFonts w:asciiTheme="minorEastAsia" w:hAnsiTheme="minorEastAsia" w:hint="eastAsia"/>
          <w:sz w:val="22"/>
        </w:rPr>
        <w:t xml:space="preserve"> 00000000 00000000</w:t>
      </w:r>
      <w:proofErr w:type="gramEnd"/>
      <w:r w:rsidRPr="0049658D">
        <w:rPr>
          <w:rFonts w:asciiTheme="minorEastAsia" w:hAnsiTheme="minorEastAsia" w:hint="eastAsia"/>
          <w:sz w:val="22"/>
        </w:rPr>
        <w:t xml:space="preserve"> 00000000，对应的网络前缀是 4 比特</w:t>
      </w:r>
    </w:p>
    <w:p w14:paraId="6CD3B981" w14:textId="77777777" w:rsidR="0049658D" w:rsidRPr="0049658D" w:rsidRDefault="0049658D" w:rsidP="0049658D">
      <w:pPr>
        <w:rPr>
          <w:rFonts w:asciiTheme="minorEastAsia" w:hAnsiTheme="minorEastAsia"/>
          <w:sz w:val="22"/>
        </w:rPr>
      </w:pPr>
      <w:r w:rsidRPr="0049658D">
        <w:rPr>
          <w:rFonts w:asciiTheme="minorEastAsia" w:hAnsiTheme="minorEastAsia" w:hint="eastAsia"/>
          <w:sz w:val="22"/>
        </w:rPr>
        <w:t>（3）11111111 11100000</w:t>
      </w:r>
      <w:proofErr w:type="gramStart"/>
      <w:r w:rsidRPr="0049658D">
        <w:rPr>
          <w:rFonts w:asciiTheme="minorEastAsia" w:hAnsiTheme="minorEastAsia" w:hint="eastAsia"/>
          <w:sz w:val="22"/>
        </w:rPr>
        <w:t xml:space="preserve"> 00000000 00000000</w:t>
      </w:r>
      <w:proofErr w:type="gramEnd"/>
      <w:r w:rsidRPr="0049658D">
        <w:rPr>
          <w:rFonts w:asciiTheme="minorEastAsia" w:hAnsiTheme="minorEastAsia" w:hint="eastAsia"/>
          <w:sz w:val="22"/>
        </w:rPr>
        <w:t>，对应的网络前缀是 11 比特</w:t>
      </w:r>
    </w:p>
    <w:p w14:paraId="11808DF7" w14:textId="77777777" w:rsidR="004B6EE6" w:rsidRDefault="0049658D" w:rsidP="0049658D">
      <w:pPr>
        <w:rPr>
          <w:rFonts w:asciiTheme="minorEastAsia" w:hAnsiTheme="minorEastAsia"/>
          <w:sz w:val="22"/>
        </w:rPr>
      </w:pPr>
      <w:r w:rsidRPr="0049658D">
        <w:rPr>
          <w:rFonts w:asciiTheme="minorEastAsia" w:hAnsiTheme="minorEastAsia" w:hint="eastAsia"/>
          <w:sz w:val="22"/>
        </w:rPr>
        <w:t>（4）</w:t>
      </w:r>
      <w:proofErr w:type="gramStart"/>
      <w:r w:rsidRPr="0049658D">
        <w:rPr>
          <w:rFonts w:asciiTheme="minorEastAsia" w:hAnsiTheme="minorEastAsia" w:hint="eastAsia"/>
          <w:sz w:val="22"/>
        </w:rPr>
        <w:t xml:space="preserve">11111111 11111111 </w:t>
      </w:r>
      <w:proofErr w:type="gramEnd"/>
      <w:r w:rsidRPr="0049658D">
        <w:rPr>
          <w:rFonts w:asciiTheme="minorEastAsia" w:hAnsiTheme="minorEastAsia" w:hint="eastAsia"/>
          <w:sz w:val="22"/>
        </w:rPr>
        <w:t>11111111 11111100，对应的网络前缀是 30 比特</w:t>
      </w:r>
    </w:p>
    <w:p w14:paraId="0BD2F933" w14:textId="77777777" w:rsidR="0049658D" w:rsidRDefault="0049658D" w:rsidP="0049658D">
      <w:pPr>
        <w:rPr>
          <w:rFonts w:asciiTheme="minorEastAsia" w:hAnsiTheme="minorEastAsia"/>
          <w:sz w:val="22"/>
        </w:rPr>
      </w:pPr>
    </w:p>
    <w:p w14:paraId="37AEE368" w14:textId="77777777" w:rsidR="0049658D" w:rsidRPr="0049658D" w:rsidRDefault="0049658D" w:rsidP="0049658D">
      <w:pPr>
        <w:rPr>
          <w:rFonts w:asciiTheme="minorEastAsia" w:hAnsiTheme="minorEastAsia"/>
          <w:b/>
          <w:sz w:val="22"/>
        </w:rPr>
      </w:pPr>
      <w:r w:rsidRPr="0049658D">
        <w:rPr>
          <w:rFonts w:asciiTheme="minorEastAsia" w:hAnsiTheme="minorEastAsia" w:hint="eastAsia"/>
          <w:b/>
          <w:sz w:val="22"/>
        </w:rPr>
        <w:t>4-35.</w:t>
      </w:r>
      <w:r w:rsidRPr="0049658D">
        <w:rPr>
          <w:rFonts w:asciiTheme="minorEastAsia" w:hAnsiTheme="minorEastAsia" w:hint="eastAsia"/>
          <w:b/>
          <w:sz w:val="22"/>
        </w:rPr>
        <w:tab/>
        <w:t>已知地址块中的一个地址是 140.120.84.24/20。 试求这个地址块中的最小地址和最大地址。地址掩码是什么？地址块中共有多少个地址？相当于多少个</w:t>
      </w:r>
      <w:r w:rsidRPr="0049658D">
        <w:rPr>
          <w:rFonts w:asciiTheme="minorEastAsia" w:hAnsiTheme="minorEastAsia" w:hint="eastAsia"/>
          <w:b/>
          <w:sz w:val="22"/>
        </w:rPr>
        <w:tab/>
        <w:t>C 类地址？</w:t>
      </w:r>
    </w:p>
    <w:p w14:paraId="4B56EA5E" w14:textId="77777777" w:rsidR="0049658D" w:rsidRDefault="0049658D" w:rsidP="0049658D">
      <w:pPr>
        <w:rPr>
          <w:rFonts w:asciiTheme="minorEastAsia" w:hAnsiTheme="minorEastAsia"/>
          <w:sz w:val="22"/>
        </w:rPr>
      </w:pPr>
      <w:r>
        <w:rPr>
          <w:rFonts w:asciiTheme="minorEastAsia" w:hAnsiTheme="minorEastAsia" w:hint="eastAsia"/>
          <w:sz w:val="22"/>
        </w:rPr>
        <w:t>答： 给定的前缀是20位，因此只要观察第三字节即可。第三字节的二进制是01010100</w:t>
      </w:r>
    </w:p>
    <w:p w14:paraId="6069ECF7" w14:textId="77777777" w:rsidR="0049658D" w:rsidRPr="0049658D" w:rsidRDefault="0049658D" w:rsidP="0049658D">
      <w:pPr>
        <w:rPr>
          <w:rFonts w:asciiTheme="minorEastAsia" w:hAnsiTheme="minorEastAsia"/>
          <w:sz w:val="22"/>
        </w:rPr>
      </w:pPr>
      <w:r w:rsidRPr="0049658D">
        <w:rPr>
          <w:rFonts w:asciiTheme="minorEastAsia" w:hAnsiTheme="minorEastAsia" w:hint="eastAsia"/>
          <w:sz w:val="22"/>
        </w:rPr>
        <w:t>最小地址是</w:t>
      </w:r>
      <w:r>
        <w:rPr>
          <w:rFonts w:asciiTheme="minorEastAsia" w:hAnsiTheme="minorEastAsia" w:hint="eastAsia"/>
          <w:sz w:val="22"/>
        </w:rPr>
        <w:t>：</w:t>
      </w:r>
      <w:r w:rsidRPr="0049658D">
        <w:rPr>
          <w:rFonts w:asciiTheme="minorEastAsia" w:hAnsiTheme="minorEastAsia"/>
          <w:sz w:val="22"/>
        </w:rPr>
        <w:t>140.120.(0101 0000).0/20</w:t>
      </w:r>
      <w:r>
        <w:rPr>
          <w:rFonts w:asciiTheme="minorEastAsia" w:hAnsiTheme="minorEastAsia" w:hint="eastAsia"/>
          <w:sz w:val="22"/>
        </w:rPr>
        <w:t>，即</w:t>
      </w:r>
      <w:r w:rsidRPr="0049658D">
        <w:rPr>
          <w:rFonts w:asciiTheme="minorEastAsia" w:hAnsiTheme="minorEastAsia"/>
          <w:sz w:val="22"/>
        </w:rPr>
        <w:t>140.120.</w:t>
      </w:r>
      <w:r>
        <w:rPr>
          <w:rFonts w:asciiTheme="minorEastAsia" w:hAnsiTheme="minorEastAsia" w:hint="eastAsia"/>
          <w:sz w:val="22"/>
        </w:rPr>
        <w:t>80</w:t>
      </w:r>
      <w:r w:rsidRPr="0049658D">
        <w:rPr>
          <w:rFonts w:asciiTheme="minorEastAsia" w:hAnsiTheme="minorEastAsia"/>
          <w:sz w:val="22"/>
        </w:rPr>
        <w:t>.0/20</w:t>
      </w:r>
    </w:p>
    <w:p w14:paraId="5AB4B13F" w14:textId="77777777" w:rsidR="0049658D" w:rsidRPr="0049658D" w:rsidRDefault="0049658D" w:rsidP="0049658D">
      <w:pPr>
        <w:rPr>
          <w:rFonts w:asciiTheme="minorEastAsia" w:hAnsiTheme="minorEastAsia"/>
          <w:sz w:val="22"/>
        </w:rPr>
      </w:pPr>
      <w:r w:rsidRPr="0049658D">
        <w:rPr>
          <w:rFonts w:asciiTheme="minorEastAsia" w:hAnsiTheme="minorEastAsia" w:hint="eastAsia"/>
          <w:sz w:val="22"/>
        </w:rPr>
        <w:t>最大地址是</w:t>
      </w:r>
      <w:r>
        <w:rPr>
          <w:rFonts w:asciiTheme="minorEastAsia" w:hAnsiTheme="minorEastAsia" w:hint="eastAsia"/>
          <w:sz w:val="22"/>
        </w:rPr>
        <w:t>：</w:t>
      </w:r>
      <w:r w:rsidRPr="0049658D">
        <w:rPr>
          <w:rFonts w:asciiTheme="minorEastAsia" w:hAnsiTheme="minorEastAsia"/>
          <w:sz w:val="22"/>
        </w:rPr>
        <w:t>140.120.(0101 1111).255/20</w:t>
      </w:r>
      <w:r>
        <w:rPr>
          <w:rFonts w:asciiTheme="minorEastAsia" w:hAnsiTheme="minorEastAsia" w:hint="eastAsia"/>
          <w:sz w:val="22"/>
        </w:rPr>
        <w:t>，即140.120.95.255</w:t>
      </w:r>
      <w:r w:rsidRPr="0049658D">
        <w:rPr>
          <w:rFonts w:asciiTheme="minorEastAsia" w:hAnsiTheme="minorEastAsia"/>
          <w:sz w:val="22"/>
        </w:rPr>
        <w:t>/20</w:t>
      </w:r>
    </w:p>
    <w:p w14:paraId="61009ED8" w14:textId="77777777" w:rsidR="0049658D" w:rsidRDefault="0049658D" w:rsidP="0049658D">
      <w:pPr>
        <w:rPr>
          <w:rFonts w:asciiTheme="minorEastAsia" w:hAnsiTheme="minorEastAsia"/>
          <w:sz w:val="22"/>
        </w:rPr>
      </w:pPr>
      <w:r w:rsidRPr="0049658D">
        <w:rPr>
          <w:rFonts w:asciiTheme="minorEastAsia" w:hAnsiTheme="minorEastAsia" w:hint="eastAsia"/>
          <w:sz w:val="22"/>
        </w:rPr>
        <w:t xml:space="preserve">地址数是 </w:t>
      </w:r>
      <w:r>
        <w:rPr>
          <w:rFonts w:asciiTheme="minorEastAsia" w:hAnsiTheme="minorEastAsia" w:hint="eastAsia"/>
          <w:sz w:val="22"/>
        </w:rPr>
        <w:t>2</w:t>
      </w:r>
      <w:r w:rsidRPr="0049658D">
        <w:rPr>
          <w:rFonts w:asciiTheme="minorEastAsia" w:hAnsiTheme="minorEastAsia" w:hint="eastAsia"/>
          <w:sz w:val="22"/>
          <w:vertAlign w:val="superscript"/>
        </w:rPr>
        <w:t>12</w:t>
      </w:r>
      <w:r>
        <w:rPr>
          <w:rFonts w:asciiTheme="minorEastAsia" w:hAnsiTheme="minorEastAsia" w:hint="eastAsia"/>
          <w:sz w:val="22"/>
        </w:rPr>
        <w:t>=</w:t>
      </w:r>
      <w:r w:rsidRPr="0049658D">
        <w:rPr>
          <w:rFonts w:asciiTheme="minorEastAsia" w:hAnsiTheme="minorEastAsia" w:hint="eastAsia"/>
          <w:sz w:val="22"/>
        </w:rPr>
        <w:t xml:space="preserve">4096.相当于 16 </w:t>
      </w:r>
      <w:proofErr w:type="gramStart"/>
      <w:r w:rsidRPr="0049658D">
        <w:rPr>
          <w:rFonts w:asciiTheme="minorEastAsia" w:hAnsiTheme="minorEastAsia" w:hint="eastAsia"/>
          <w:sz w:val="22"/>
        </w:rPr>
        <w:t>个</w:t>
      </w:r>
      <w:proofErr w:type="gramEnd"/>
      <w:r w:rsidRPr="0049658D">
        <w:rPr>
          <w:rFonts w:asciiTheme="minorEastAsia" w:hAnsiTheme="minorEastAsia" w:hint="eastAsia"/>
          <w:sz w:val="22"/>
        </w:rPr>
        <w:t xml:space="preserve"> C 类地址。</w:t>
      </w:r>
    </w:p>
    <w:p w14:paraId="6FDA9FF4" w14:textId="77777777" w:rsidR="00732B7D" w:rsidRDefault="00732B7D" w:rsidP="0049658D">
      <w:pPr>
        <w:rPr>
          <w:rFonts w:asciiTheme="minorEastAsia" w:hAnsiTheme="minorEastAsia"/>
          <w:sz w:val="22"/>
        </w:rPr>
      </w:pPr>
    </w:p>
    <w:p w14:paraId="31374B87" w14:textId="77777777" w:rsidR="00732B7D" w:rsidRPr="00732B7D" w:rsidRDefault="00732B7D" w:rsidP="00732B7D">
      <w:pPr>
        <w:rPr>
          <w:rFonts w:asciiTheme="minorEastAsia" w:hAnsiTheme="minorEastAsia"/>
          <w:b/>
          <w:sz w:val="22"/>
        </w:rPr>
      </w:pPr>
      <w:r w:rsidRPr="00732B7D">
        <w:rPr>
          <w:rFonts w:asciiTheme="minorEastAsia" w:hAnsiTheme="minorEastAsia" w:hint="eastAsia"/>
          <w:b/>
          <w:sz w:val="22"/>
        </w:rPr>
        <w:t>4-36. 已知地址块中的一个地址是</w:t>
      </w:r>
      <w:r w:rsidRPr="00732B7D">
        <w:rPr>
          <w:rFonts w:asciiTheme="minorEastAsia" w:hAnsiTheme="minorEastAsia" w:hint="eastAsia"/>
          <w:b/>
          <w:sz w:val="22"/>
        </w:rPr>
        <w:tab/>
        <w:t>190.87.140.202/29。重新计算上题。</w:t>
      </w:r>
    </w:p>
    <w:p w14:paraId="3159457F" w14:textId="77777777" w:rsidR="00732B7D" w:rsidRPr="00732B7D" w:rsidRDefault="00732B7D" w:rsidP="00732B7D">
      <w:pPr>
        <w:rPr>
          <w:rFonts w:asciiTheme="minorEastAsia" w:hAnsiTheme="minorEastAsia"/>
          <w:sz w:val="22"/>
        </w:rPr>
      </w:pPr>
      <w:r>
        <w:rPr>
          <w:rFonts w:asciiTheme="minorEastAsia" w:hAnsiTheme="minorEastAsia" w:hint="eastAsia"/>
          <w:sz w:val="22"/>
        </w:rPr>
        <w:t>答：只需观察第四字节，其二进制为</w:t>
      </w:r>
      <w:r w:rsidRPr="00732B7D">
        <w:rPr>
          <w:rFonts w:asciiTheme="minorEastAsia" w:hAnsiTheme="minorEastAsia"/>
          <w:sz w:val="22"/>
        </w:rPr>
        <w:t xml:space="preserve">1100 1010 </w:t>
      </w:r>
    </w:p>
    <w:p w14:paraId="48CBEF9B" w14:textId="77777777" w:rsidR="00732B7D" w:rsidRPr="00732B7D" w:rsidRDefault="00732B7D" w:rsidP="00732B7D">
      <w:pPr>
        <w:rPr>
          <w:rFonts w:asciiTheme="minorEastAsia" w:hAnsiTheme="minorEastAsia"/>
          <w:sz w:val="22"/>
        </w:rPr>
      </w:pPr>
      <w:r w:rsidRPr="00732B7D">
        <w:rPr>
          <w:rFonts w:asciiTheme="minorEastAsia" w:hAnsiTheme="minorEastAsia" w:hint="eastAsia"/>
          <w:sz w:val="22"/>
        </w:rPr>
        <w:t>最小地址是</w:t>
      </w:r>
      <w:r>
        <w:rPr>
          <w:rFonts w:asciiTheme="minorEastAsia" w:hAnsiTheme="minorEastAsia" w:hint="eastAsia"/>
          <w:sz w:val="22"/>
        </w:rPr>
        <w:t>：</w:t>
      </w:r>
      <w:r w:rsidRPr="00732B7D">
        <w:rPr>
          <w:rFonts w:asciiTheme="minorEastAsia" w:hAnsiTheme="minorEastAsia"/>
          <w:sz w:val="22"/>
        </w:rPr>
        <w:t>190.87.140.(1100 1000)/29</w:t>
      </w:r>
      <w:r>
        <w:rPr>
          <w:rFonts w:asciiTheme="minorEastAsia" w:hAnsiTheme="minorEastAsia" w:hint="eastAsia"/>
          <w:sz w:val="22"/>
        </w:rPr>
        <w:t>，即</w:t>
      </w:r>
      <w:r w:rsidRPr="00732B7D">
        <w:rPr>
          <w:rFonts w:asciiTheme="minorEastAsia" w:hAnsiTheme="minorEastAsia"/>
          <w:sz w:val="22"/>
        </w:rPr>
        <w:t>190.87.140.</w:t>
      </w:r>
      <w:r>
        <w:rPr>
          <w:rFonts w:asciiTheme="minorEastAsia" w:hAnsiTheme="minorEastAsia" w:hint="eastAsia"/>
          <w:sz w:val="22"/>
        </w:rPr>
        <w:t>200</w:t>
      </w:r>
      <w:r w:rsidRPr="00732B7D">
        <w:rPr>
          <w:rFonts w:asciiTheme="minorEastAsia" w:hAnsiTheme="minorEastAsia"/>
          <w:sz w:val="22"/>
        </w:rPr>
        <w:t>/29</w:t>
      </w:r>
    </w:p>
    <w:p w14:paraId="52B3D850" w14:textId="77777777" w:rsidR="00732B7D" w:rsidRPr="00732B7D" w:rsidRDefault="00732B7D" w:rsidP="00732B7D">
      <w:pPr>
        <w:rPr>
          <w:rFonts w:asciiTheme="minorEastAsia" w:hAnsiTheme="minorEastAsia"/>
          <w:sz w:val="22"/>
        </w:rPr>
      </w:pPr>
      <w:r w:rsidRPr="00732B7D">
        <w:rPr>
          <w:rFonts w:asciiTheme="minorEastAsia" w:hAnsiTheme="minorEastAsia" w:hint="eastAsia"/>
          <w:sz w:val="22"/>
        </w:rPr>
        <w:t>最大地址是</w:t>
      </w:r>
      <w:r>
        <w:rPr>
          <w:rFonts w:asciiTheme="minorEastAsia" w:hAnsiTheme="minorEastAsia" w:hint="eastAsia"/>
          <w:sz w:val="22"/>
        </w:rPr>
        <w:t>：</w:t>
      </w:r>
      <w:r>
        <w:rPr>
          <w:rFonts w:asciiTheme="minorEastAsia" w:hAnsiTheme="minorEastAsia"/>
          <w:sz w:val="22"/>
        </w:rPr>
        <w:t>190.87.140.(1100 1111)/29</w:t>
      </w:r>
      <w:r>
        <w:rPr>
          <w:rFonts w:asciiTheme="minorEastAsia" w:hAnsiTheme="minorEastAsia" w:hint="eastAsia"/>
          <w:sz w:val="22"/>
        </w:rPr>
        <w:t>，即</w:t>
      </w:r>
      <w:r w:rsidRPr="00732B7D">
        <w:rPr>
          <w:rFonts w:asciiTheme="minorEastAsia" w:hAnsiTheme="minorEastAsia"/>
          <w:sz w:val="22"/>
        </w:rPr>
        <w:t>190.87.140.</w:t>
      </w:r>
      <w:r>
        <w:rPr>
          <w:rFonts w:asciiTheme="minorEastAsia" w:hAnsiTheme="minorEastAsia" w:hint="eastAsia"/>
          <w:sz w:val="22"/>
        </w:rPr>
        <w:t>207</w:t>
      </w:r>
      <w:r w:rsidRPr="00732B7D">
        <w:rPr>
          <w:rFonts w:asciiTheme="minorEastAsia" w:hAnsiTheme="minorEastAsia"/>
          <w:sz w:val="22"/>
        </w:rPr>
        <w:t xml:space="preserve">/29 </w:t>
      </w:r>
    </w:p>
    <w:p w14:paraId="587E4815" w14:textId="11149E55" w:rsidR="00732B7D" w:rsidRDefault="00732B7D" w:rsidP="00732B7D">
      <w:pPr>
        <w:rPr>
          <w:rFonts w:asciiTheme="minorEastAsia" w:hAnsiTheme="minorEastAsia"/>
          <w:sz w:val="22"/>
        </w:rPr>
      </w:pPr>
      <w:r w:rsidRPr="00732B7D">
        <w:rPr>
          <w:rFonts w:asciiTheme="minorEastAsia" w:hAnsiTheme="minorEastAsia" w:hint="eastAsia"/>
          <w:sz w:val="22"/>
        </w:rPr>
        <w:t xml:space="preserve">地址数是 8.相当于 1/32 </w:t>
      </w:r>
      <w:proofErr w:type="gramStart"/>
      <w:r w:rsidRPr="00732B7D">
        <w:rPr>
          <w:rFonts w:asciiTheme="minorEastAsia" w:hAnsiTheme="minorEastAsia" w:hint="eastAsia"/>
          <w:sz w:val="22"/>
        </w:rPr>
        <w:t>个</w:t>
      </w:r>
      <w:proofErr w:type="gramEnd"/>
      <w:r w:rsidRPr="00732B7D">
        <w:rPr>
          <w:rFonts w:asciiTheme="minorEastAsia" w:hAnsiTheme="minorEastAsia" w:hint="eastAsia"/>
          <w:sz w:val="22"/>
        </w:rPr>
        <w:t xml:space="preserve"> C 类地址。</w:t>
      </w:r>
    </w:p>
    <w:p w14:paraId="5F0AD9E0" w14:textId="3E554CA7" w:rsidR="007F1469" w:rsidRDefault="007F1469" w:rsidP="00732B7D">
      <w:pPr>
        <w:rPr>
          <w:rFonts w:asciiTheme="minorEastAsia" w:hAnsiTheme="minorEastAsia"/>
          <w:sz w:val="22"/>
        </w:rPr>
      </w:pPr>
    </w:p>
    <w:p w14:paraId="699759D1" w14:textId="213B5838" w:rsidR="007F1469" w:rsidRPr="007F1469" w:rsidRDefault="007F1469" w:rsidP="007F1469">
      <w:pPr>
        <w:rPr>
          <w:rFonts w:asciiTheme="minorEastAsia" w:hAnsiTheme="minorEastAsia"/>
          <w:b/>
          <w:sz w:val="22"/>
        </w:rPr>
      </w:pPr>
      <w:r w:rsidRPr="007F1469">
        <w:rPr>
          <w:rFonts w:asciiTheme="minorEastAsia" w:hAnsiTheme="minorEastAsia" w:hint="eastAsia"/>
          <w:b/>
          <w:sz w:val="22"/>
        </w:rPr>
        <w:t>4-51 已知一个CIDR地址块为200.56.1</w:t>
      </w:r>
      <w:r w:rsidR="00530852">
        <w:rPr>
          <w:rFonts w:asciiTheme="minorEastAsia" w:hAnsiTheme="minorEastAsia" w:hint="eastAsia"/>
          <w:b/>
          <w:sz w:val="22"/>
        </w:rPr>
        <w:t>6</w:t>
      </w:r>
      <w:r w:rsidRPr="007F1469">
        <w:rPr>
          <w:rFonts w:asciiTheme="minorEastAsia" w:hAnsiTheme="minorEastAsia" w:hint="eastAsia"/>
          <w:b/>
          <w:sz w:val="22"/>
        </w:rPr>
        <w:t>8.0/21.</w:t>
      </w:r>
    </w:p>
    <w:p w14:paraId="6E5D91EC" w14:textId="6BBD880E" w:rsidR="007F1469" w:rsidRPr="007F1469" w:rsidRDefault="007F1469" w:rsidP="007F1469">
      <w:pPr>
        <w:rPr>
          <w:rFonts w:asciiTheme="minorEastAsia" w:hAnsiTheme="minorEastAsia"/>
          <w:b/>
          <w:sz w:val="22"/>
        </w:rPr>
      </w:pPr>
      <w:r w:rsidRPr="007F1469">
        <w:rPr>
          <w:rFonts w:asciiTheme="minorEastAsia" w:hAnsiTheme="minorEastAsia" w:hint="eastAsia"/>
          <w:b/>
          <w:sz w:val="22"/>
        </w:rPr>
        <w:t>（1）试用二进制形式表示这个地址块.</w:t>
      </w:r>
    </w:p>
    <w:p w14:paraId="696A7A2F" w14:textId="6F36B44E" w:rsidR="007F1469" w:rsidRDefault="007F1469" w:rsidP="007F1469">
      <w:pPr>
        <w:rPr>
          <w:rFonts w:asciiTheme="minorEastAsia" w:hAnsiTheme="minorEastAsia"/>
          <w:b/>
          <w:sz w:val="22"/>
        </w:rPr>
      </w:pPr>
      <w:r w:rsidRPr="007F1469">
        <w:rPr>
          <w:rFonts w:asciiTheme="minorEastAsia" w:hAnsiTheme="minorEastAsia" w:hint="eastAsia"/>
          <w:b/>
          <w:sz w:val="22"/>
        </w:rPr>
        <w:t>（2）这个CIDR地址块包括多少个C类地址？</w:t>
      </w:r>
    </w:p>
    <w:p w14:paraId="20AFFB5D" w14:textId="0C0BC916" w:rsidR="008A07A1" w:rsidRDefault="008A07A1" w:rsidP="007F1469">
      <w:pPr>
        <w:rPr>
          <w:rFonts w:asciiTheme="minorEastAsia" w:hAnsiTheme="minorEastAsia"/>
          <w:bCs/>
          <w:sz w:val="22"/>
        </w:rPr>
      </w:pPr>
      <w:r>
        <w:rPr>
          <w:rFonts w:asciiTheme="minorEastAsia" w:hAnsiTheme="minorEastAsia" w:hint="eastAsia"/>
          <w:sz w:val="22"/>
        </w:rPr>
        <w:t>答：（1）</w:t>
      </w:r>
      <w:r w:rsidRPr="007F1469">
        <w:rPr>
          <w:rFonts w:asciiTheme="minorEastAsia" w:hAnsiTheme="minorEastAsia" w:hint="eastAsia"/>
          <w:bCs/>
          <w:sz w:val="22"/>
        </w:rPr>
        <w:t>200.56.138.0/21</w:t>
      </w:r>
      <w:r w:rsidRPr="008A07A1">
        <w:rPr>
          <w:rFonts w:asciiTheme="minorEastAsia" w:hAnsiTheme="minorEastAsia" w:hint="eastAsia"/>
          <w:bCs/>
          <w:sz w:val="22"/>
        </w:rPr>
        <w:t>=</w:t>
      </w:r>
      <w:r w:rsidRPr="008A07A1">
        <w:rPr>
          <w:rFonts w:asciiTheme="minorEastAsia" w:hAnsiTheme="minorEastAsia" w:hint="eastAsia"/>
          <w:b/>
          <w:sz w:val="22"/>
          <w:u w:val="single"/>
        </w:rPr>
        <w:t>11001000</w:t>
      </w:r>
      <w:r w:rsidRPr="008A07A1">
        <w:rPr>
          <w:rFonts w:asciiTheme="minorEastAsia" w:hAnsiTheme="minorEastAsia"/>
          <w:b/>
          <w:sz w:val="22"/>
          <w:u w:val="single"/>
        </w:rPr>
        <w:t xml:space="preserve"> </w:t>
      </w:r>
      <w:r w:rsidRPr="008A07A1">
        <w:rPr>
          <w:rFonts w:asciiTheme="minorEastAsia" w:hAnsiTheme="minorEastAsia" w:hint="eastAsia"/>
          <w:b/>
          <w:sz w:val="22"/>
          <w:u w:val="single"/>
        </w:rPr>
        <w:t>00111000</w:t>
      </w:r>
      <w:r w:rsidRPr="008A07A1">
        <w:rPr>
          <w:rFonts w:asciiTheme="minorEastAsia" w:hAnsiTheme="minorEastAsia"/>
          <w:b/>
          <w:sz w:val="22"/>
          <w:u w:val="single"/>
        </w:rPr>
        <w:t xml:space="preserve"> </w:t>
      </w:r>
      <w:r w:rsidRPr="008A07A1">
        <w:rPr>
          <w:rFonts w:asciiTheme="minorEastAsia" w:hAnsiTheme="minorEastAsia" w:hint="eastAsia"/>
          <w:b/>
          <w:sz w:val="22"/>
          <w:u w:val="single"/>
        </w:rPr>
        <w:t>10101</w:t>
      </w:r>
      <w:r w:rsidRPr="008A07A1">
        <w:rPr>
          <w:rFonts w:asciiTheme="minorEastAsia" w:hAnsiTheme="minorEastAsia" w:hint="eastAsia"/>
          <w:bCs/>
          <w:sz w:val="22"/>
        </w:rPr>
        <w:t>000</w:t>
      </w:r>
      <w:r w:rsidRPr="008A07A1">
        <w:rPr>
          <w:rFonts w:asciiTheme="minorEastAsia" w:hAnsiTheme="minorEastAsia"/>
          <w:bCs/>
          <w:sz w:val="22"/>
        </w:rPr>
        <w:t xml:space="preserve"> </w:t>
      </w:r>
      <w:r w:rsidRPr="008A07A1">
        <w:rPr>
          <w:rFonts w:asciiTheme="minorEastAsia" w:hAnsiTheme="minorEastAsia" w:hint="eastAsia"/>
          <w:bCs/>
          <w:sz w:val="22"/>
        </w:rPr>
        <w:t>00000000</w:t>
      </w:r>
      <w:r>
        <w:rPr>
          <w:rFonts w:asciiTheme="minorEastAsia" w:hAnsiTheme="minorEastAsia" w:hint="eastAsia"/>
          <w:bCs/>
          <w:sz w:val="22"/>
        </w:rPr>
        <w:t>（有下划线的粗体数字表示网络前缀）</w:t>
      </w:r>
    </w:p>
    <w:p w14:paraId="3B2E091D" w14:textId="0F4D2A7B" w:rsidR="008A07A1" w:rsidRDefault="008A07A1" w:rsidP="007F1469">
      <w:pPr>
        <w:rPr>
          <w:rFonts w:asciiTheme="minorEastAsia" w:hAnsiTheme="minorEastAsia"/>
          <w:bCs/>
          <w:sz w:val="22"/>
        </w:rPr>
      </w:pPr>
      <w:r>
        <w:rPr>
          <w:rFonts w:asciiTheme="minorEastAsia" w:hAnsiTheme="minorEastAsia" w:hint="eastAsia"/>
          <w:bCs/>
          <w:sz w:val="22"/>
        </w:rPr>
        <w:t>（2）C类地址块的网络号是24位，比上面的CIDR地址块多3位。因此这个CIDR地址块包含2</w:t>
      </w:r>
      <w:r w:rsidRPr="00877A25">
        <w:rPr>
          <w:rFonts w:asciiTheme="minorEastAsia" w:hAnsiTheme="minorEastAsia" w:hint="eastAsia"/>
          <w:bCs/>
          <w:sz w:val="22"/>
          <w:vertAlign w:val="superscript"/>
        </w:rPr>
        <w:t>3</w:t>
      </w:r>
      <w:r>
        <w:rPr>
          <w:rFonts w:asciiTheme="minorEastAsia" w:hAnsiTheme="minorEastAsia" w:hint="eastAsia"/>
          <w:bCs/>
          <w:sz w:val="22"/>
        </w:rPr>
        <w:t>=8个C类地址</w:t>
      </w:r>
      <w:r w:rsidR="00877A25">
        <w:rPr>
          <w:rFonts w:asciiTheme="minorEastAsia" w:hAnsiTheme="minorEastAsia" w:hint="eastAsia"/>
          <w:bCs/>
          <w:sz w:val="22"/>
        </w:rPr>
        <w:t>块。</w:t>
      </w:r>
    </w:p>
    <w:p w14:paraId="1E635FBE" w14:textId="655CB232" w:rsidR="00455D9D" w:rsidRDefault="00455D9D" w:rsidP="007F1469">
      <w:pPr>
        <w:rPr>
          <w:rFonts w:asciiTheme="minorEastAsia" w:hAnsiTheme="minorEastAsia"/>
          <w:bCs/>
          <w:sz w:val="22"/>
        </w:rPr>
      </w:pPr>
    </w:p>
    <w:p w14:paraId="12E76424" w14:textId="2A577018" w:rsidR="00455D9D" w:rsidRPr="00455D9D" w:rsidRDefault="00455D9D" w:rsidP="00455D9D">
      <w:pPr>
        <w:rPr>
          <w:rFonts w:asciiTheme="minorEastAsia" w:hAnsiTheme="minorEastAsia"/>
          <w:bCs/>
          <w:sz w:val="22"/>
        </w:rPr>
      </w:pPr>
      <w:r w:rsidRPr="00455D9D">
        <w:rPr>
          <w:rFonts w:asciiTheme="minorEastAsia" w:hAnsiTheme="minorEastAsia"/>
          <w:b/>
          <w:bCs/>
          <w:sz w:val="22"/>
        </w:rPr>
        <w:t>4-18</w:t>
      </w:r>
      <w:r w:rsidRPr="00455D9D">
        <w:rPr>
          <w:rFonts w:asciiTheme="minorEastAsia" w:hAnsiTheme="minorEastAsia" w:hint="eastAsia"/>
          <w:b/>
          <w:bCs/>
          <w:sz w:val="22"/>
        </w:rPr>
        <w:t>、</w:t>
      </w:r>
      <w:r w:rsidRPr="00455D9D">
        <w:rPr>
          <w:rFonts w:asciiTheme="minorEastAsia" w:hAnsiTheme="minorEastAsia"/>
          <w:b/>
          <w:bCs/>
          <w:sz w:val="22"/>
        </w:rPr>
        <w:t>19</w:t>
      </w:r>
      <w:r w:rsidRPr="00455D9D">
        <w:rPr>
          <w:rFonts w:asciiTheme="minorEastAsia" w:hAnsiTheme="minorEastAsia" w:hint="eastAsia"/>
          <w:b/>
          <w:bCs/>
          <w:sz w:val="22"/>
        </w:rPr>
        <w:t>、</w:t>
      </w:r>
      <w:r w:rsidRPr="00455D9D">
        <w:rPr>
          <w:rFonts w:asciiTheme="minorEastAsia" w:hAnsiTheme="minorEastAsia"/>
          <w:b/>
          <w:bCs/>
          <w:sz w:val="22"/>
        </w:rPr>
        <w:t>20</w:t>
      </w:r>
      <w:r w:rsidRPr="00455D9D">
        <w:rPr>
          <w:rFonts w:asciiTheme="minorEastAsia" w:hAnsiTheme="minorEastAsia" w:hint="eastAsia"/>
          <w:b/>
          <w:bCs/>
          <w:sz w:val="22"/>
        </w:rPr>
        <w:t>、</w:t>
      </w:r>
      <w:r w:rsidRPr="00455D9D">
        <w:rPr>
          <w:rFonts w:asciiTheme="minorEastAsia" w:hAnsiTheme="minorEastAsia"/>
          <w:b/>
          <w:bCs/>
          <w:sz w:val="22"/>
        </w:rPr>
        <w:t>22</w:t>
      </w:r>
      <w:r w:rsidRPr="00455D9D">
        <w:rPr>
          <w:rFonts w:asciiTheme="minorEastAsia" w:hAnsiTheme="minorEastAsia" w:hint="eastAsia"/>
          <w:b/>
          <w:bCs/>
          <w:sz w:val="22"/>
        </w:rPr>
        <w:t>、</w:t>
      </w:r>
      <w:r w:rsidRPr="00455D9D">
        <w:rPr>
          <w:rFonts w:asciiTheme="minorEastAsia" w:hAnsiTheme="minorEastAsia"/>
          <w:b/>
          <w:bCs/>
          <w:sz w:val="22"/>
        </w:rPr>
        <w:t>27</w:t>
      </w:r>
      <w:r w:rsidRPr="00455D9D">
        <w:rPr>
          <w:rFonts w:asciiTheme="minorEastAsia" w:hAnsiTheme="minorEastAsia" w:hint="eastAsia"/>
          <w:b/>
          <w:bCs/>
          <w:sz w:val="22"/>
        </w:rPr>
        <w:t>、</w:t>
      </w:r>
      <w:r w:rsidRPr="00455D9D">
        <w:rPr>
          <w:rFonts w:asciiTheme="minorEastAsia" w:hAnsiTheme="minorEastAsia"/>
          <w:b/>
          <w:bCs/>
          <w:sz w:val="22"/>
        </w:rPr>
        <w:t>33</w:t>
      </w:r>
      <w:r w:rsidRPr="00455D9D">
        <w:rPr>
          <w:rFonts w:asciiTheme="minorEastAsia" w:hAnsiTheme="minorEastAsia" w:hint="eastAsia"/>
          <w:b/>
          <w:bCs/>
          <w:sz w:val="22"/>
        </w:rPr>
        <w:t>、</w:t>
      </w:r>
      <w:r w:rsidRPr="00455D9D">
        <w:rPr>
          <w:rFonts w:asciiTheme="minorEastAsia" w:hAnsiTheme="minorEastAsia"/>
          <w:b/>
          <w:bCs/>
          <w:sz w:val="22"/>
        </w:rPr>
        <w:t>46</w:t>
      </w:r>
      <w:r w:rsidRPr="00455D9D">
        <w:rPr>
          <w:rFonts w:asciiTheme="minorEastAsia" w:hAnsiTheme="minorEastAsia" w:hint="eastAsia"/>
          <w:b/>
          <w:bCs/>
          <w:sz w:val="22"/>
        </w:rPr>
        <w:t>、</w:t>
      </w:r>
      <w:r w:rsidRPr="00455D9D">
        <w:rPr>
          <w:rFonts w:asciiTheme="minorEastAsia" w:hAnsiTheme="minorEastAsia"/>
          <w:b/>
          <w:bCs/>
          <w:sz w:val="22"/>
        </w:rPr>
        <w:t>47</w:t>
      </w:r>
      <w:r w:rsidRPr="00455D9D">
        <w:rPr>
          <w:rFonts w:asciiTheme="minorEastAsia" w:hAnsiTheme="minorEastAsia" w:hint="eastAsia"/>
          <w:b/>
          <w:bCs/>
          <w:sz w:val="22"/>
        </w:rPr>
        <w:t>、</w:t>
      </w:r>
      <w:r w:rsidRPr="00455D9D">
        <w:rPr>
          <w:rFonts w:asciiTheme="minorEastAsia" w:hAnsiTheme="minorEastAsia"/>
          <w:b/>
          <w:bCs/>
          <w:sz w:val="22"/>
        </w:rPr>
        <w:t>48</w:t>
      </w:r>
      <w:r w:rsidRPr="00455D9D">
        <w:rPr>
          <w:rFonts w:asciiTheme="minorEastAsia" w:hAnsiTheme="minorEastAsia" w:hint="eastAsia"/>
          <w:b/>
          <w:bCs/>
          <w:sz w:val="22"/>
        </w:rPr>
        <w:t>、</w:t>
      </w:r>
      <w:r w:rsidRPr="00455D9D">
        <w:rPr>
          <w:rFonts w:asciiTheme="minorEastAsia" w:hAnsiTheme="minorEastAsia"/>
          <w:b/>
          <w:bCs/>
          <w:sz w:val="22"/>
        </w:rPr>
        <w:t>49</w:t>
      </w:r>
      <w:r w:rsidR="000E54CC">
        <w:rPr>
          <w:rFonts w:asciiTheme="minorEastAsia" w:hAnsiTheme="minorEastAsia" w:hint="eastAsia"/>
          <w:b/>
          <w:bCs/>
          <w:sz w:val="22"/>
        </w:rPr>
        <w:t>（除了4-19外，其他的在课本后都有详细答案</w:t>
      </w:r>
      <w:r w:rsidR="00E768F0">
        <w:rPr>
          <w:rFonts w:asciiTheme="minorEastAsia" w:hAnsiTheme="minorEastAsia" w:hint="eastAsia"/>
          <w:b/>
          <w:bCs/>
          <w:sz w:val="22"/>
        </w:rPr>
        <w:t>，有些在前面出现过</w:t>
      </w:r>
      <w:r w:rsidR="000E54CC">
        <w:rPr>
          <w:rFonts w:asciiTheme="minorEastAsia" w:hAnsiTheme="minorEastAsia" w:hint="eastAsia"/>
          <w:b/>
          <w:bCs/>
          <w:sz w:val="22"/>
        </w:rPr>
        <w:t>）</w:t>
      </w:r>
    </w:p>
    <w:p w14:paraId="302D0E84" w14:textId="48CDA5BC" w:rsidR="00455D9D" w:rsidRPr="000E54CC" w:rsidRDefault="00455D9D" w:rsidP="007F1469">
      <w:pPr>
        <w:rPr>
          <w:rFonts w:asciiTheme="minorEastAsia" w:hAnsiTheme="minorEastAsia"/>
          <w:b/>
          <w:sz w:val="22"/>
        </w:rPr>
      </w:pPr>
      <w:r w:rsidRPr="000E54CC">
        <w:rPr>
          <w:rFonts w:asciiTheme="minorEastAsia" w:hAnsiTheme="minorEastAsia" w:hint="eastAsia"/>
          <w:b/>
          <w:sz w:val="22"/>
        </w:rPr>
        <w:t>4-19</w:t>
      </w:r>
      <w:r w:rsidRPr="000E54CC">
        <w:rPr>
          <w:rFonts w:asciiTheme="minorEastAsia" w:hAnsiTheme="minorEastAsia"/>
          <w:b/>
          <w:sz w:val="22"/>
        </w:rPr>
        <w:t xml:space="preserve">  </w:t>
      </w:r>
      <w:r w:rsidRPr="000E54CC">
        <w:rPr>
          <w:rFonts w:asciiTheme="minorEastAsia" w:hAnsiTheme="minorEastAsia" w:hint="eastAsia"/>
          <w:b/>
          <w:sz w:val="22"/>
        </w:rPr>
        <w:t>某单位分配到一个地址块129.250/16.该单位有4000台计算机，平均分布在16个不同的地点。试给每一个地点分配一个地址块，并计算出每个地址块中IP地址的最小值和最大值。</w:t>
      </w:r>
    </w:p>
    <w:p w14:paraId="145BF87D" w14:textId="3F4F7BDC" w:rsidR="00455D9D" w:rsidRDefault="00455D9D" w:rsidP="007F1469">
      <w:pPr>
        <w:rPr>
          <w:rFonts w:asciiTheme="minorEastAsia" w:hAnsiTheme="minorEastAsia"/>
          <w:bCs/>
          <w:sz w:val="22"/>
        </w:rPr>
      </w:pPr>
      <w:r>
        <w:rPr>
          <w:rFonts w:asciiTheme="minorEastAsia" w:hAnsiTheme="minorEastAsia" w:hint="eastAsia"/>
          <w:bCs/>
          <w:sz w:val="22"/>
        </w:rPr>
        <w:t>答：4000台计算机平均分布在16个不同的地点，每个地点有250台计算机。因此，主机号有8位就够了。网络前缀可以选用24位。16个不同地点需要有16个地址块。每个地点分到一个/24地址块就够了。结果如下：</w:t>
      </w:r>
    </w:p>
    <w:p w14:paraId="674F821C" w14:textId="6057BD62" w:rsidR="00455D9D" w:rsidRDefault="00455D9D" w:rsidP="007F1469">
      <w:pPr>
        <w:rPr>
          <w:rFonts w:asciiTheme="minorEastAsia" w:hAnsiTheme="minorEastAsia"/>
          <w:bCs/>
          <w:sz w:val="22"/>
        </w:rPr>
      </w:pPr>
      <w:r>
        <w:rPr>
          <w:rFonts w:asciiTheme="minorEastAsia" w:hAnsiTheme="minorEastAsia" w:hint="eastAsia"/>
          <w:bCs/>
          <w:sz w:val="22"/>
        </w:rPr>
        <w:t>129.250.1/24，</w:t>
      </w:r>
      <w:r w:rsidR="00E768F0">
        <w:rPr>
          <w:rFonts w:asciiTheme="minorEastAsia" w:hAnsiTheme="minorEastAsia" w:hint="eastAsia"/>
          <w:bCs/>
          <w:sz w:val="22"/>
        </w:rPr>
        <w:t>地址块中的</w:t>
      </w:r>
      <w:r w:rsidR="000E54CC">
        <w:rPr>
          <w:rFonts w:asciiTheme="minorEastAsia" w:hAnsiTheme="minorEastAsia" w:hint="eastAsia"/>
          <w:bCs/>
          <w:sz w:val="22"/>
        </w:rPr>
        <w:t>最小</w:t>
      </w:r>
      <w:r>
        <w:rPr>
          <w:rFonts w:asciiTheme="minorEastAsia" w:hAnsiTheme="minorEastAsia" w:hint="eastAsia"/>
          <w:bCs/>
          <w:sz w:val="22"/>
        </w:rPr>
        <w:t>IP地址</w:t>
      </w:r>
      <w:r w:rsidR="000E54CC">
        <w:rPr>
          <w:rFonts w:asciiTheme="minorEastAsia" w:hAnsiTheme="minorEastAsia" w:hint="eastAsia"/>
          <w:bCs/>
          <w:sz w:val="22"/>
        </w:rPr>
        <w:t>129.250.1.</w:t>
      </w:r>
      <w:r w:rsidR="00E768F0">
        <w:rPr>
          <w:rFonts w:asciiTheme="minorEastAsia" w:hAnsiTheme="minorEastAsia" w:hint="eastAsia"/>
          <w:bCs/>
          <w:sz w:val="22"/>
        </w:rPr>
        <w:t>0</w:t>
      </w:r>
      <w:r w:rsidR="000E54CC">
        <w:rPr>
          <w:rFonts w:asciiTheme="minorEastAsia" w:hAnsiTheme="minorEastAsia" w:hint="eastAsia"/>
          <w:bCs/>
          <w:sz w:val="22"/>
        </w:rPr>
        <w:t>，最大IP129.250.1.25</w:t>
      </w:r>
      <w:r w:rsidR="00E768F0">
        <w:rPr>
          <w:rFonts w:asciiTheme="minorEastAsia" w:hAnsiTheme="minorEastAsia" w:hint="eastAsia"/>
          <w:bCs/>
          <w:sz w:val="22"/>
        </w:rPr>
        <w:t>5</w:t>
      </w:r>
    </w:p>
    <w:p w14:paraId="509E9A99" w14:textId="7639E907" w:rsidR="000E54CC" w:rsidRDefault="000E54CC" w:rsidP="000E54CC">
      <w:pPr>
        <w:rPr>
          <w:rFonts w:asciiTheme="minorEastAsia" w:hAnsiTheme="minorEastAsia"/>
          <w:bCs/>
          <w:sz w:val="22"/>
        </w:rPr>
      </w:pPr>
      <w:r>
        <w:rPr>
          <w:rFonts w:asciiTheme="minorEastAsia" w:hAnsiTheme="minorEastAsia" w:hint="eastAsia"/>
          <w:bCs/>
          <w:sz w:val="22"/>
        </w:rPr>
        <w:t>129.250.2/24，</w:t>
      </w:r>
      <w:r w:rsidR="00E768F0">
        <w:rPr>
          <w:rFonts w:asciiTheme="minorEastAsia" w:hAnsiTheme="minorEastAsia" w:hint="eastAsia"/>
          <w:bCs/>
          <w:sz w:val="22"/>
        </w:rPr>
        <w:t>地址块中的最小IP地址</w:t>
      </w:r>
      <w:r>
        <w:rPr>
          <w:rFonts w:asciiTheme="minorEastAsia" w:hAnsiTheme="minorEastAsia" w:hint="eastAsia"/>
          <w:bCs/>
          <w:sz w:val="22"/>
        </w:rPr>
        <w:t>129.250.2.</w:t>
      </w:r>
      <w:r w:rsidR="00E768F0">
        <w:rPr>
          <w:rFonts w:asciiTheme="minorEastAsia" w:hAnsiTheme="minorEastAsia" w:hint="eastAsia"/>
          <w:bCs/>
          <w:sz w:val="22"/>
        </w:rPr>
        <w:t>0</w:t>
      </w:r>
      <w:r>
        <w:rPr>
          <w:rFonts w:asciiTheme="minorEastAsia" w:hAnsiTheme="minorEastAsia" w:hint="eastAsia"/>
          <w:bCs/>
          <w:sz w:val="22"/>
        </w:rPr>
        <w:t>，最大IP129.250.2.25</w:t>
      </w:r>
      <w:r w:rsidR="00E768F0">
        <w:rPr>
          <w:rFonts w:asciiTheme="minorEastAsia" w:hAnsiTheme="minorEastAsia" w:hint="eastAsia"/>
          <w:bCs/>
          <w:sz w:val="22"/>
        </w:rPr>
        <w:t>5</w:t>
      </w:r>
    </w:p>
    <w:p w14:paraId="7FF5C9C8" w14:textId="2FB1F531" w:rsidR="000E54CC" w:rsidRDefault="000E54CC" w:rsidP="000E54CC">
      <w:pPr>
        <w:rPr>
          <w:rFonts w:asciiTheme="minorEastAsia" w:hAnsiTheme="minorEastAsia"/>
          <w:bCs/>
          <w:sz w:val="22"/>
        </w:rPr>
      </w:pPr>
      <w:r>
        <w:rPr>
          <w:rFonts w:asciiTheme="minorEastAsia" w:hAnsiTheme="minorEastAsia" w:hint="eastAsia"/>
          <w:bCs/>
          <w:sz w:val="22"/>
        </w:rPr>
        <w:t>……</w:t>
      </w:r>
    </w:p>
    <w:p w14:paraId="33EF2575" w14:textId="31244CC2" w:rsidR="000E54CC" w:rsidRDefault="000E54CC" w:rsidP="000E54CC">
      <w:pPr>
        <w:rPr>
          <w:rFonts w:asciiTheme="minorEastAsia" w:hAnsiTheme="minorEastAsia"/>
          <w:bCs/>
          <w:sz w:val="22"/>
        </w:rPr>
      </w:pPr>
      <w:r>
        <w:rPr>
          <w:rFonts w:asciiTheme="minorEastAsia" w:hAnsiTheme="minorEastAsia" w:hint="eastAsia"/>
          <w:bCs/>
          <w:sz w:val="22"/>
        </w:rPr>
        <w:t>129.250.16/24，</w:t>
      </w:r>
      <w:r w:rsidR="00E768F0">
        <w:rPr>
          <w:rFonts w:asciiTheme="minorEastAsia" w:hAnsiTheme="minorEastAsia" w:hint="eastAsia"/>
          <w:bCs/>
          <w:sz w:val="22"/>
        </w:rPr>
        <w:t>地址块中的最小IP地址</w:t>
      </w:r>
      <w:r>
        <w:rPr>
          <w:rFonts w:asciiTheme="minorEastAsia" w:hAnsiTheme="minorEastAsia" w:hint="eastAsia"/>
          <w:bCs/>
          <w:sz w:val="22"/>
        </w:rPr>
        <w:t>129.250.16.</w:t>
      </w:r>
      <w:r w:rsidR="00E768F0">
        <w:rPr>
          <w:rFonts w:asciiTheme="minorEastAsia" w:hAnsiTheme="minorEastAsia" w:hint="eastAsia"/>
          <w:bCs/>
          <w:sz w:val="22"/>
        </w:rPr>
        <w:t>0</w:t>
      </w:r>
      <w:r>
        <w:rPr>
          <w:rFonts w:asciiTheme="minorEastAsia" w:hAnsiTheme="minorEastAsia" w:hint="eastAsia"/>
          <w:bCs/>
          <w:sz w:val="22"/>
        </w:rPr>
        <w:t>，最大IP129.250.16.25</w:t>
      </w:r>
      <w:r w:rsidR="00E22770">
        <w:rPr>
          <w:rFonts w:asciiTheme="minorEastAsia" w:hAnsiTheme="minorEastAsia" w:hint="eastAsia"/>
          <w:bCs/>
          <w:sz w:val="22"/>
        </w:rPr>
        <w:t>5</w:t>
      </w:r>
    </w:p>
    <w:p w14:paraId="2CD48160" w14:textId="7CB413DD" w:rsidR="000E54CC" w:rsidRPr="000E54CC" w:rsidRDefault="00E22770" w:rsidP="007F1469">
      <w:pPr>
        <w:rPr>
          <w:rFonts w:asciiTheme="minorEastAsia" w:hAnsiTheme="minorEastAsia"/>
          <w:bCs/>
          <w:sz w:val="22"/>
        </w:rPr>
      </w:pPr>
      <w:r>
        <w:rPr>
          <w:rFonts w:asciiTheme="minorEastAsia" w:hAnsiTheme="minorEastAsia" w:hint="eastAsia"/>
          <w:bCs/>
          <w:sz w:val="22"/>
        </w:rPr>
        <w:t>若此</w:t>
      </w:r>
      <w:proofErr w:type="gramStart"/>
      <w:r>
        <w:rPr>
          <w:rFonts w:asciiTheme="minorEastAsia" w:hAnsiTheme="minorEastAsia" w:hint="eastAsia"/>
          <w:bCs/>
          <w:sz w:val="22"/>
        </w:rPr>
        <w:t>题问</w:t>
      </w:r>
      <w:proofErr w:type="gramEnd"/>
      <w:r>
        <w:rPr>
          <w:rFonts w:asciiTheme="minorEastAsia" w:hAnsiTheme="minorEastAsia" w:hint="eastAsia"/>
          <w:bCs/>
          <w:sz w:val="22"/>
        </w:rPr>
        <w:t>可供分配的IP地址，则最小是.</w:t>
      </w:r>
      <w:r>
        <w:rPr>
          <w:rFonts w:asciiTheme="minorEastAsia" w:hAnsiTheme="minorEastAsia"/>
          <w:bCs/>
          <w:sz w:val="22"/>
        </w:rPr>
        <w:t>1</w:t>
      </w:r>
      <w:r>
        <w:rPr>
          <w:rFonts w:asciiTheme="minorEastAsia" w:hAnsiTheme="minorEastAsia" w:hint="eastAsia"/>
          <w:bCs/>
          <w:sz w:val="22"/>
        </w:rPr>
        <w:t>最大是</w:t>
      </w:r>
      <w:r>
        <w:rPr>
          <w:rFonts w:asciiTheme="minorEastAsia" w:hAnsiTheme="minorEastAsia"/>
          <w:bCs/>
          <w:sz w:val="22"/>
        </w:rPr>
        <w:t>.254</w:t>
      </w:r>
      <w:r>
        <w:rPr>
          <w:rFonts w:asciiTheme="minorEastAsia" w:hAnsiTheme="minorEastAsia" w:hint="eastAsia"/>
          <w:bCs/>
          <w:sz w:val="22"/>
        </w:rPr>
        <w:t>。</w:t>
      </w:r>
    </w:p>
    <w:sectPr w:rsidR="000E54CC" w:rsidRPr="000E54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525D4" w14:textId="77777777" w:rsidR="00A15178" w:rsidRDefault="00A15178" w:rsidP="00BC1B99">
      <w:r>
        <w:separator/>
      </w:r>
    </w:p>
  </w:endnote>
  <w:endnote w:type="continuationSeparator" w:id="0">
    <w:p w14:paraId="197325B2" w14:textId="77777777" w:rsidR="00A15178" w:rsidRDefault="00A15178" w:rsidP="00BC1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17075" w14:textId="77777777" w:rsidR="00A15178" w:rsidRDefault="00A15178" w:rsidP="00BC1B99">
      <w:r>
        <w:separator/>
      </w:r>
    </w:p>
  </w:footnote>
  <w:footnote w:type="continuationSeparator" w:id="0">
    <w:p w14:paraId="4AB0156A" w14:textId="77777777" w:rsidR="00A15178" w:rsidRDefault="00A15178" w:rsidP="00BC1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start w:val="1"/>
      <w:numFmt w:val="decimal"/>
      <w:suff w:val="nothing"/>
      <w:lvlText w:val="（%1）"/>
      <w:lvlJc w:val="left"/>
    </w:lvl>
  </w:abstractNum>
  <w:abstractNum w:abstractNumId="1" w15:restartNumberingAfterBreak="0">
    <w:nsid w:val="00000006"/>
    <w:multiLevelType w:val="singleLevel"/>
    <w:tmpl w:val="00000006"/>
    <w:lvl w:ilvl="0">
      <w:start w:val="1"/>
      <w:numFmt w:val="decimalEnclosedCircleChinese"/>
      <w:suff w:val="nothing"/>
      <w:lvlText w:val="%1　"/>
      <w:lvlJc w:val="left"/>
      <w:pPr>
        <w:ind w:left="0" w:firstLine="400"/>
      </w:pPr>
      <w:rPr>
        <w:rFonts w:hint="eastAsia"/>
      </w:rPr>
    </w:lvl>
  </w:abstractNum>
  <w:abstractNum w:abstractNumId="2" w15:restartNumberingAfterBreak="0">
    <w:nsid w:val="00000010"/>
    <w:multiLevelType w:val="singleLevel"/>
    <w:tmpl w:val="00000010"/>
    <w:lvl w:ilvl="0">
      <w:start w:val="1"/>
      <w:numFmt w:val="decimalEnclosedCircleChinese"/>
      <w:suff w:val="nothing"/>
      <w:lvlText w:val="%1　"/>
      <w:lvlJc w:val="left"/>
      <w:pPr>
        <w:ind w:left="0" w:firstLine="400"/>
      </w:pPr>
      <w:rPr>
        <w:rFonts w:hint="eastAsia"/>
      </w:rPr>
    </w:lvl>
  </w:abstractNum>
  <w:abstractNum w:abstractNumId="3" w15:restartNumberingAfterBreak="0">
    <w:nsid w:val="00000012"/>
    <w:multiLevelType w:val="singleLevel"/>
    <w:tmpl w:val="00000012"/>
    <w:lvl w:ilvl="0">
      <w:start w:val="1"/>
      <w:numFmt w:val="decimalEnclosedCircleChinese"/>
      <w:suff w:val="nothing"/>
      <w:lvlText w:val="%1　"/>
      <w:lvlJc w:val="left"/>
      <w:pPr>
        <w:ind w:left="0" w:firstLine="400"/>
      </w:pPr>
      <w:rPr>
        <w:rFonts w:hint="eastAsia"/>
      </w:rPr>
    </w:lvl>
  </w:abstractNum>
  <w:abstractNum w:abstractNumId="4" w15:restartNumberingAfterBreak="0">
    <w:nsid w:val="00000013"/>
    <w:multiLevelType w:val="singleLevel"/>
    <w:tmpl w:val="00000013"/>
    <w:lvl w:ilvl="0">
      <w:start w:val="1"/>
      <w:numFmt w:val="decimalEnclosedCircleChinese"/>
      <w:suff w:val="nothing"/>
      <w:lvlText w:val="%1　"/>
      <w:lvlJc w:val="left"/>
      <w:pPr>
        <w:ind w:left="0" w:firstLine="400"/>
      </w:pPr>
      <w:rPr>
        <w:rFonts w:hint="eastAsia"/>
      </w:rPr>
    </w:lvl>
  </w:abstractNum>
  <w:abstractNum w:abstractNumId="5" w15:restartNumberingAfterBreak="0">
    <w:nsid w:val="00000014"/>
    <w:multiLevelType w:val="singleLevel"/>
    <w:tmpl w:val="00000014"/>
    <w:lvl w:ilvl="0">
      <w:start w:val="2"/>
      <w:numFmt w:val="decimal"/>
      <w:suff w:val="nothing"/>
      <w:lvlText w:val="（%1）"/>
      <w:lvlJc w:val="left"/>
    </w:lvl>
  </w:abstractNum>
  <w:abstractNum w:abstractNumId="6" w15:restartNumberingAfterBreak="0">
    <w:nsid w:val="00000016"/>
    <w:multiLevelType w:val="singleLevel"/>
    <w:tmpl w:val="00000016"/>
    <w:lvl w:ilvl="0">
      <w:start w:val="3"/>
      <w:numFmt w:val="decimal"/>
      <w:suff w:val="nothing"/>
      <w:lvlText w:val="（%1）"/>
      <w:lvlJc w:val="left"/>
    </w:lvl>
  </w:abstractNum>
  <w:abstractNum w:abstractNumId="7" w15:restartNumberingAfterBreak="0">
    <w:nsid w:val="0000001D"/>
    <w:multiLevelType w:val="singleLevel"/>
    <w:tmpl w:val="0000001D"/>
    <w:lvl w:ilvl="0">
      <w:start w:val="3"/>
      <w:numFmt w:val="decimal"/>
      <w:suff w:val="nothing"/>
      <w:lvlText w:val="（%1）"/>
      <w:lvlJc w:val="left"/>
    </w:lvl>
  </w:abstractNum>
  <w:abstractNum w:abstractNumId="8" w15:restartNumberingAfterBreak="0">
    <w:nsid w:val="2C5859AF"/>
    <w:multiLevelType w:val="hybridMultilevel"/>
    <w:tmpl w:val="EAEAD6D8"/>
    <w:lvl w:ilvl="0" w:tplc="2334D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25599713">
    <w:abstractNumId w:val="8"/>
  </w:num>
  <w:num w:numId="2" w16cid:durableId="1630208050">
    <w:abstractNumId w:val="0"/>
  </w:num>
  <w:num w:numId="3" w16cid:durableId="88503116">
    <w:abstractNumId w:val="1"/>
  </w:num>
  <w:num w:numId="4" w16cid:durableId="424883609">
    <w:abstractNumId w:val="2"/>
  </w:num>
  <w:num w:numId="5" w16cid:durableId="250507485">
    <w:abstractNumId w:val="6"/>
  </w:num>
  <w:num w:numId="6" w16cid:durableId="406616686">
    <w:abstractNumId w:val="3"/>
  </w:num>
  <w:num w:numId="7" w16cid:durableId="1203060364">
    <w:abstractNumId w:val="5"/>
  </w:num>
  <w:num w:numId="8" w16cid:durableId="722952090">
    <w:abstractNumId w:val="4"/>
  </w:num>
  <w:num w:numId="9" w16cid:durableId="2098167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D9"/>
    <w:rsid w:val="00007CEF"/>
    <w:rsid w:val="00013CDD"/>
    <w:rsid w:val="000355BE"/>
    <w:rsid w:val="00041EFC"/>
    <w:rsid w:val="00054F76"/>
    <w:rsid w:val="0005573A"/>
    <w:rsid w:val="000673A3"/>
    <w:rsid w:val="000B0F98"/>
    <w:rsid w:val="000D52B7"/>
    <w:rsid w:val="000E54CC"/>
    <w:rsid w:val="000F6644"/>
    <w:rsid w:val="0010744D"/>
    <w:rsid w:val="00172094"/>
    <w:rsid w:val="00175871"/>
    <w:rsid w:val="001D379F"/>
    <w:rsid w:val="001F09B1"/>
    <w:rsid w:val="00264226"/>
    <w:rsid w:val="00265598"/>
    <w:rsid w:val="002706B9"/>
    <w:rsid w:val="002C6D44"/>
    <w:rsid w:val="002F1D17"/>
    <w:rsid w:val="003C2F73"/>
    <w:rsid w:val="003D788E"/>
    <w:rsid w:val="00414548"/>
    <w:rsid w:val="00455D9D"/>
    <w:rsid w:val="0049658D"/>
    <w:rsid w:val="00496985"/>
    <w:rsid w:val="004B6EE6"/>
    <w:rsid w:val="004D372B"/>
    <w:rsid w:val="004D4ADF"/>
    <w:rsid w:val="004E6EF7"/>
    <w:rsid w:val="00530852"/>
    <w:rsid w:val="005345CE"/>
    <w:rsid w:val="005715A1"/>
    <w:rsid w:val="00571791"/>
    <w:rsid w:val="005723A0"/>
    <w:rsid w:val="005F6D86"/>
    <w:rsid w:val="0065336B"/>
    <w:rsid w:val="00684405"/>
    <w:rsid w:val="00732B7D"/>
    <w:rsid w:val="00734580"/>
    <w:rsid w:val="00741384"/>
    <w:rsid w:val="00766589"/>
    <w:rsid w:val="00767A3A"/>
    <w:rsid w:val="00771E09"/>
    <w:rsid w:val="007A5506"/>
    <w:rsid w:val="007D7C5F"/>
    <w:rsid w:val="007F1469"/>
    <w:rsid w:val="008258E3"/>
    <w:rsid w:val="008402FE"/>
    <w:rsid w:val="00875325"/>
    <w:rsid w:val="00877A25"/>
    <w:rsid w:val="0088397C"/>
    <w:rsid w:val="00895C6F"/>
    <w:rsid w:val="008A07A1"/>
    <w:rsid w:val="00911191"/>
    <w:rsid w:val="00914815"/>
    <w:rsid w:val="009706A9"/>
    <w:rsid w:val="00971909"/>
    <w:rsid w:val="009E4503"/>
    <w:rsid w:val="00A15178"/>
    <w:rsid w:val="00AD6677"/>
    <w:rsid w:val="00AD6B7E"/>
    <w:rsid w:val="00B261CE"/>
    <w:rsid w:val="00B44D8E"/>
    <w:rsid w:val="00B551BF"/>
    <w:rsid w:val="00B8387C"/>
    <w:rsid w:val="00B87885"/>
    <w:rsid w:val="00BA5B33"/>
    <w:rsid w:val="00BB7483"/>
    <w:rsid w:val="00BC1B99"/>
    <w:rsid w:val="00BC50FD"/>
    <w:rsid w:val="00BE6AD9"/>
    <w:rsid w:val="00C15273"/>
    <w:rsid w:val="00C34BC7"/>
    <w:rsid w:val="00C97125"/>
    <w:rsid w:val="00CD1256"/>
    <w:rsid w:val="00CD7D62"/>
    <w:rsid w:val="00CE1B86"/>
    <w:rsid w:val="00D018B1"/>
    <w:rsid w:val="00D37BC6"/>
    <w:rsid w:val="00D63785"/>
    <w:rsid w:val="00D83391"/>
    <w:rsid w:val="00E1235C"/>
    <w:rsid w:val="00E22770"/>
    <w:rsid w:val="00E547EC"/>
    <w:rsid w:val="00E768F0"/>
    <w:rsid w:val="00E9639A"/>
    <w:rsid w:val="00ED385A"/>
    <w:rsid w:val="00EF4C2B"/>
    <w:rsid w:val="00F0596E"/>
    <w:rsid w:val="00F156DD"/>
    <w:rsid w:val="00FC5569"/>
    <w:rsid w:val="00FE5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C151B"/>
  <w15:docId w15:val="{B3B493B8-7BC0-49FA-8531-5EE02FCC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B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B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1B99"/>
    <w:rPr>
      <w:sz w:val="18"/>
      <w:szCs w:val="18"/>
    </w:rPr>
  </w:style>
  <w:style w:type="paragraph" w:styleId="a5">
    <w:name w:val="footer"/>
    <w:basedOn w:val="a"/>
    <w:link w:val="a6"/>
    <w:uiPriority w:val="99"/>
    <w:unhideWhenUsed/>
    <w:rsid w:val="00BC1B99"/>
    <w:pPr>
      <w:tabs>
        <w:tab w:val="center" w:pos="4153"/>
        <w:tab w:val="right" w:pos="8306"/>
      </w:tabs>
      <w:snapToGrid w:val="0"/>
      <w:jc w:val="left"/>
    </w:pPr>
    <w:rPr>
      <w:sz w:val="18"/>
      <w:szCs w:val="18"/>
    </w:rPr>
  </w:style>
  <w:style w:type="character" w:customStyle="1" w:styleId="a6">
    <w:name w:val="页脚 字符"/>
    <w:basedOn w:val="a0"/>
    <w:link w:val="a5"/>
    <w:uiPriority w:val="99"/>
    <w:rsid w:val="00BC1B99"/>
    <w:rPr>
      <w:sz w:val="18"/>
      <w:szCs w:val="18"/>
    </w:rPr>
  </w:style>
  <w:style w:type="paragraph" w:styleId="a7">
    <w:name w:val="List Paragraph"/>
    <w:basedOn w:val="a"/>
    <w:uiPriority w:val="34"/>
    <w:qFormat/>
    <w:rsid w:val="00BC1B99"/>
    <w:pPr>
      <w:ind w:firstLineChars="200" w:firstLine="420"/>
    </w:pPr>
  </w:style>
  <w:style w:type="paragraph" w:styleId="a8">
    <w:name w:val="Normal (Web)"/>
    <w:basedOn w:val="a"/>
    <w:uiPriority w:val="99"/>
    <w:semiHidden/>
    <w:unhideWhenUsed/>
    <w:rsid w:val="003D788E"/>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041EFC"/>
    <w:rPr>
      <w:sz w:val="18"/>
      <w:szCs w:val="18"/>
    </w:rPr>
  </w:style>
  <w:style w:type="character" w:customStyle="1" w:styleId="aa">
    <w:name w:val="批注框文本 字符"/>
    <w:basedOn w:val="a0"/>
    <w:link w:val="a9"/>
    <w:uiPriority w:val="99"/>
    <w:semiHidden/>
    <w:rsid w:val="00041EFC"/>
    <w:rPr>
      <w:sz w:val="18"/>
      <w:szCs w:val="18"/>
    </w:rPr>
  </w:style>
  <w:style w:type="table" w:styleId="ab">
    <w:name w:val="Table Grid"/>
    <w:basedOn w:val="a1"/>
    <w:uiPriority w:val="59"/>
    <w:rsid w:val="00C971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107">
      <w:bodyDiv w:val="1"/>
      <w:marLeft w:val="0"/>
      <w:marRight w:val="0"/>
      <w:marTop w:val="0"/>
      <w:marBottom w:val="0"/>
      <w:divBdr>
        <w:top w:val="none" w:sz="0" w:space="0" w:color="auto"/>
        <w:left w:val="none" w:sz="0" w:space="0" w:color="auto"/>
        <w:bottom w:val="none" w:sz="0" w:space="0" w:color="auto"/>
        <w:right w:val="none" w:sz="0" w:space="0" w:color="auto"/>
      </w:divBdr>
      <w:divsChild>
        <w:div w:id="1921400956">
          <w:marLeft w:val="0"/>
          <w:marRight w:val="0"/>
          <w:marTop w:val="0"/>
          <w:marBottom w:val="0"/>
          <w:divBdr>
            <w:top w:val="none" w:sz="0" w:space="0" w:color="auto"/>
            <w:left w:val="none" w:sz="0" w:space="0" w:color="auto"/>
            <w:bottom w:val="none" w:sz="0" w:space="0" w:color="auto"/>
            <w:right w:val="none" w:sz="0" w:space="0" w:color="auto"/>
          </w:divBdr>
        </w:div>
      </w:divsChild>
    </w:div>
    <w:div w:id="90517982">
      <w:bodyDiv w:val="1"/>
      <w:marLeft w:val="0"/>
      <w:marRight w:val="0"/>
      <w:marTop w:val="0"/>
      <w:marBottom w:val="0"/>
      <w:divBdr>
        <w:top w:val="none" w:sz="0" w:space="0" w:color="auto"/>
        <w:left w:val="none" w:sz="0" w:space="0" w:color="auto"/>
        <w:bottom w:val="none" w:sz="0" w:space="0" w:color="auto"/>
        <w:right w:val="none" w:sz="0" w:space="0" w:color="auto"/>
      </w:divBdr>
      <w:divsChild>
        <w:div w:id="776414247">
          <w:marLeft w:val="0"/>
          <w:marRight w:val="0"/>
          <w:marTop w:val="0"/>
          <w:marBottom w:val="0"/>
          <w:divBdr>
            <w:top w:val="none" w:sz="0" w:space="0" w:color="auto"/>
            <w:left w:val="none" w:sz="0" w:space="0" w:color="auto"/>
            <w:bottom w:val="none" w:sz="0" w:space="0" w:color="auto"/>
            <w:right w:val="none" w:sz="0" w:space="0" w:color="auto"/>
          </w:divBdr>
        </w:div>
      </w:divsChild>
    </w:div>
    <w:div w:id="215315214">
      <w:bodyDiv w:val="1"/>
      <w:marLeft w:val="0"/>
      <w:marRight w:val="0"/>
      <w:marTop w:val="0"/>
      <w:marBottom w:val="0"/>
      <w:divBdr>
        <w:top w:val="none" w:sz="0" w:space="0" w:color="auto"/>
        <w:left w:val="none" w:sz="0" w:space="0" w:color="auto"/>
        <w:bottom w:val="none" w:sz="0" w:space="0" w:color="auto"/>
        <w:right w:val="none" w:sz="0" w:space="0" w:color="auto"/>
      </w:divBdr>
    </w:div>
    <w:div w:id="221673278">
      <w:bodyDiv w:val="1"/>
      <w:marLeft w:val="0"/>
      <w:marRight w:val="0"/>
      <w:marTop w:val="0"/>
      <w:marBottom w:val="0"/>
      <w:divBdr>
        <w:top w:val="none" w:sz="0" w:space="0" w:color="auto"/>
        <w:left w:val="none" w:sz="0" w:space="0" w:color="auto"/>
        <w:bottom w:val="none" w:sz="0" w:space="0" w:color="auto"/>
        <w:right w:val="none" w:sz="0" w:space="0" w:color="auto"/>
      </w:divBdr>
      <w:divsChild>
        <w:div w:id="2145999895">
          <w:marLeft w:val="0"/>
          <w:marRight w:val="0"/>
          <w:marTop w:val="0"/>
          <w:marBottom w:val="0"/>
          <w:divBdr>
            <w:top w:val="none" w:sz="0" w:space="0" w:color="auto"/>
            <w:left w:val="none" w:sz="0" w:space="0" w:color="auto"/>
            <w:bottom w:val="none" w:sz="0" w:space="0" w:color="auto"/>
            <w:right w:val="none" w:sz="0" w:space="0" w:color="auto"/>
          </w:divBdr>
        </w:div>
      </w:divsChild>
    </w:div>
    <w:div w:id="296224356">
      <w:bodyDiv w:val="1"/>
      <w:marLeft w:val="0"/>
      <w:marRight w:val="0"/>
      <w:marTop w:val="0"/>
      <w:marBottom w:val="0"/>
      <w:divBdr>
        <w:top w:val="none" w:sz="0" w:space="0" w:color="auto"/>
        <w:left w:val="none" w:sz="0" w:space="0" w:color="auto"/>
        <w:bottom w:val="none" w:sz="0" w:space="0" w:color="auto"/>
        <w:right w:val="none" w:sz="0" w:space="0" w:color="auto"/>
      </w:divBdr>
      <w:divsChild>
        <w:div w:id="310525536">
          <w:marLeft w:val="0"/>
          <w:marRight w:val="0"/>
          <w:marTop w:val="0"/>
          <w:marBottom w:val="0"/>
          <w:divBdr>
            <w:top w:val="none" w:sz="0" w:space="0" w:color="auto"/>
            <w:left w:val="none" w:sz="0" w:space="0" w:color="auto"/>
            <w:bottom w:val="none" w:sz="0" w:space="0" w:color="auto"/>
            <w:right w:val="none" w:sz="0" w:space="0" w:color="auto"/>
          </w:divBdr>
        </w:div>
      </w:divsChild>
    </w:div>
    <w:div w:id="370299955">
      <w:bodyDiv w:val="1"/>
      <w:marLeft w:val="0"/>
      <w:marRight w:val="0"/>
      <w:marTop w:val="0"/>
      <w:marBottom w:val="0"/>
      <w:divBdr>
        <w:top w:val="none" w:sz="0" w:space="0" w:color="auto"/>
        <w:left w:val="none" w:sz="0" w:space="0" w:color="auto"/>
        <w:bottom w:val="none" w:sz="0" w:space="0" w:color="auto"/>
        <w:right w:val="none" w:sz="0" w:space="0" w:color="auto"/>
      </w:divBdr>
      <w:divsChild>
        <w:div w:id="2037268278">
          <w:marLeft w:val="0"/>
          <w:marRight w:val="0"/>
          <w:marTop w:val="0"/>
          <w:marBottom w:val="0"/>
          <w:divBdr>
            <w:top w:val="none" w:sz="0" w:space="0" w:color="auto"/>
            <w:left w:val="none" w:sz="0" w:space="0" w:color="auto"/>
            <w:bottom w:val="none" w:sz="0" w:space="0" w:color="auto"/>
            <w:right w:val="none" w:sz="0" w:space="0" w:color="auto"/>
          </w:divBdr>
        </w:div>
      </w:divsChild>
    </w:div>
    <w:div w:id="422651046">
      <w:bodyDiv w:val="1"/>
      <w:marLeft w:val="0"/>
      <w:marRight w:val="0"/>
      <w:marTop w:val="0"/>
      <w:marBottom w:val="0"/>
      <w:divBdr>
        <w:top w:val="none" w:sz="0" w:space="0" w:color="auto"/>
        <w:left w:val="none" w:sz="0" w:space="0" w:color="auto"/>
        <w:bottom w:val="none" w:sz="0" w:space="0" w:color="auto"/>
        <w:right w:val="none" w:sz="0" w:space="0" w:color="auto"/>
      </w:divBdr>
    </w:div>
    <w:div w:id="461536307">
      <w:bodyDiv w:val="1"/>
      <w:marLeft w:val="0"/>
      <w:marRight w:val="0"/>
      <w:marTop w:val="0"/>
      <w:marBottom w:val="0"/>
      <w:divBdr>
        <w:top w:val="none" w:sz="0" w:space="0" w:color="auto"/>
        <w:left w:val="none" w:sz="0" w:space="0" w:color="auto"/>
        <w:bottom w:val="none" w:sz="0" w:space="0" w:color="auto"/>
        <w:right w:val="none" w:sz="0" w:space="0" w:color="auto"/>
      </w:divBdr>
      <w:divsChild>
        <w:div w:id="461308755">
          <w:marLeft w:val="0"/>
          <w:marRight w:val="0"/>
          <w:marTop w:val="0"/>
          <w:marBottom w:val="0"/>
          <w:divBdr>
            <w:top w:val="none" w:sz="0" w:space="0" w:color="auto"/>
            <w:left w:val="none" w:sz="0" w:space="0" w:color="auto"/>
            <w:bottom w:val="none" w:sz="0" w:space="0" w:color="auto"/>
            <w:right w:val="none" w:sz="0" w:space="0" w:color="auto"/>
          </w:divBdr>
        </w:div>
      </w:divsChild>
    </w:div>
    <w:div w:id="509880160">
      <w:bodyDiv w:val="1"/>
      <w:marLeft w:val="0"/>
      <w:marRight w:val="0"/>
      <w:marTop w:val="0"/>
      <w:marBottom w:val="0"/>
      <w:divBdr>
        <w:top w:val="none" w:sz="0" w:space="0" w:color="auto"/>
        <w:left w:val="none" w:sz="0" w:space="0" w:color="auto"/>
        <w:bottom w:val="none" w:sz="0" w:space="0" w:color="auto"/>
        <w:right w:val="none" w:sz="0" w:space="0" w:color="auto"/>
      </w:divBdr>
    </w:div>
    <w:div w:id="623078937">
      <w:bodyDiv w:val="1"/>
      <w:marLeft w:val="0"/>
      <w:marRight w:val="0"/>
      <w:marTop w:val="0"/>
      <w:marBottom w:val="0"/>
      <w:divBdr>
        <w:top w:val="none" w:sz="0" w:space="0" w:color="auto"/>
        <w:left w:val="none" w:sz="0" w:space="0" w:color="auto"/>
        <w:bottom w:val="none" w:sz="0" w:space="0" w:color="auto"/>
        <w:right w:val="none" w:sz="0" w:space="0" w:color="auto"/>
      </w:divBdr>
      <w:divsChild>
        <w:div w:id="1420637198">
          <w:marLeft w:val="446"/>
          <w:marRight w:val="0"/>
          <w:marTop w:val="0"/>
          <w:marBottom w:val="0"/>
          <w:divBdr>
            <w:top w:val="none" w:sz="0" w:space="0" w:color="auto"/>
            <w:left w:val="none" w:sz="0" w:space="0" w:color="auto"/>
            <w:bottom w:val="none" w:sz="0" w:space="0" w:color="auto"/>
            <w:right w:val="none" w:sz="0" w:space="0" w:color="auto"/>
          </w:divBdr>
        </w:div>
      </w:divsChild>
    </w:div>
    <w:div w:id="664941189">
      <w:bodyDiv w:val="1"/>
      <w:marLeft w:val="0"/>
      <w:marRight w:val="0"/>
      <w:marTop w:val="0"/>
      <w:marBottom w:val="0"/>
      <w:divBdr>
        <w:top w:val="none" w:sz="0" w:space="0" w:color="auto"/>
        <w:left w:val="none" w:sz="0" w:space="0" w:color="auto"/>
        <w:bottom w:val="none" w:sz="0" w:space="0" w:color="auto"/>
        <w:right w:val="none" w:sz="0" w:space="0" w:color="auto"/>
      </w:divBdr>
      <w:divsChild>
        <w:div w:id="2036273938">
          <w:marLeft w:val="0"/>
          <w:marRight w:val="0"/>
          <w:marTop w:val="0"/>
          <w:marBottom w:val="0"/>
          <w:divBdr>
            <w:top w:val="none" w:sz="0" w:space="0" w:color="auto"/>
            <w:left w:val="none" w:sz="0" w:space="0" w:color="auto"/>
            <w:bottom w:val="none" w:sz="0" w:space="0" w:color="auto"/>
            <w:right w:val="none" w:sz="0" w:space="0" w:color="auto"/>
          </w:divBdr>
        </w:div>
      </w:divsChild>
    </w:div>
    <w:div w:id="841313544">
      <w:bodyDiv w:val="1"/>
      <w:marLeft w:val="0"/>
      <w:marRight w:val="0"/>
      <w:marTop w:val="0"/>
      <w:marBottom w:val="0"/>
      <w:divBdr>
        <w:top w:val="none" w:sz="0" w:space="0" w:color="auto"/>
        <w:left w:val="none" w:sz="0" w:space="0" w:color="auto"/>
        <w:bottom w:val="none" w:sz="0" w:space="0" w:color="auto"/>
        <w:right w:val="none" w:sz="0" w:space="0" w:color="auto"/>
      </w:divBdr>
    </w:div>
    <w:div w:id="939678610">
      <w:bodyDiv w:val="1"/>
      <w:marLeft w:val="0"/>
      <w:marRight w:val="0"/>
      <w:marTop w:val="0"/>
      <w:marBottom w:val="0"/>
      <w:divBdr>
        <w:top w:val="none" w:sz="0" w:space="0" w:color="auto"/>
        <w:left w:val="none" w:sz="0" w:space="0" w:color="auto"/>
        <w:bottom w:val="none" w:sz="0" w:space="0" w:color="auto"/>
        <w:right w:val="none" w:sz="0" w:space="0" w:color="auto"/>
      </w:divBdr>
      <w:divsChild>
        <w:div w:id="907156140">
          <w:marLeft w:val="1166"/>
          <w:marRight w:val="0"/>
          <w:marTop w:val="134"/>
          <w:marBottom w:val="0"/>
          <w:divBdr>
            <w:top w:val="none" w:sz="0" w:space="0" w:color="auto"/>
            <w:left w:val="none" w:sz="0" w:space="0" w:color="auto"/>
            <w:bottom w:val="none" w:sz="0" w:space="0" w:color="auto"/>
            <w:right w:val="none" w:sz="0" w:space="0" w:color="auto"/>
          </w:divBdr>
        </w:div>
      </w:divsChild>
    </w:div>
    <w:div w:id="1018198287">
      <w:bodyDiv w:val="1"/>
      <w:marLeft w:val="0"/>
      <w:marRight w:val="0"/>
      <w:marTop w:val="0"/>
      <w:marBottom w:val="0"/>
      <w:divBdr>
        <w:top w:val="none" w:sz="0" w:space="0" w:color="auto"/>
        <w:left w:val="none" w:sz="0" w:space="0" w:color="auto"/>
        <w:bottom w:val="none" w:sz="0" w:space="0" w:color="auto"/>
        <w:right w:val="none" w:sz="0" w:space="0" w:color="auto"/>
      </w:divBdr>
      <w:divsChild>
        <w:div w:id="1177770268">
          <w:marLeft w:val="0"/>
          <w:marRight w:val="0"/>
          <w:marTop w:val="0"/>
          <w:marBottom w:val="0"/>
          <w:divBdr>
            <w:top w:val="none" w:sz="0" w:space="0" w:color="auto"/>
            <w:left w:val="none" w:sz="0" w:space="0" w:color="auto"/>
            <w:bottom w:val="none" w:sz="0" w:space="0" w:color="auto"/>
            <w:right w:val="none" w:sz="0" w:space="0" w:color="auto"/>
          </w:divBdr>
        </w:div>
      </w:divsChild>
    </w:div>
    <w:div w:id="1101952546">
      <w:bodyDiv w:val="1"/>
      <w:marLeft w:val="0"/>
      <w:marRight w:val="0"/>
      <w:marTop w:val="0"/>
      <w:marBottom w:val="0"/>
      <w:divBdr>
        <w:top w:val="none" w:sz="0" w:space="0" w:color="auto"/>
        <w:left w:val="none" w:sz="0" w:space="0" w:color="auto"/>
        <w:bottom w:val="none" w:sz="0" w:space="0" w:color="auto"/>
        <w:right w:val="none" w:sz="0" w:space="0" w:color="auto"/>
      </w:divBdr>
    </w:div>
    <w:div w:id="1128667652">
      <w:bodyDiv w:val="1"/>
      <w:marLeft w:val="0"/>
      <w:marRight w:val="0"/>
      <w:marTop w:val="0"/>
      <w:marBottom w:val="0"/>
      <w:divBdr>
        <w:top w:val="none" w:sz="0" w:space="0" w:color="auto"/>
        <w:left w:val="none" w:sz="0" w:space="0" w:color="auto"/>
        <w:bottom w:val="none" w:sz="0" w:space="0" w:color="auto"/>
        <w:right w:val="none" w:sz="0" w:space="0" w:color="auto"/>
      </w:divBdr>
    </w:div>
    <w:div w:id="1227646529">
      <w:bodyDiv w:val="1"/>
      <w:marLeft w:val="0"/>
      <w:marRight w:val="0"/>
      <w:marTop w:val="0"/>
      <w:marBottom w:val="0"/>
      <w:divBdr>
        <w:top w:val="none" w:sz="0" w:space="0" w:color="auto"/>
        <w:left w:val="none" w:sz="0" w:space="0" w:color="auto"/>
        <w:bottom w:val="none" w:sz="0" w:space="0" w:color="auto"/>
        <w:right w:val="none" w:sz="0" w:space="0" w:color="auto"/>
      </w:divBdr>
    </w:div>
    <w:div w:id="1245265006">
      <w:bodyDiv w:val="1"/>
      <w:marLeft w:val="0"/>
      <w:marRight w:val="0"/>
      <w:marTop w:val="0"/>
      <w:marBottom w:val="0"/>
      <w:divBdr>
        <w:top w:val="none" w:sz="0" w:space="0" w:color="auto"/>
        <w:left w:val="none" w:sz="0" w:space="0" w:color="auto"/>
        <w:bottom w:val="none" w:sz="0" w:space="0" w:color="auto"/>
        <w:right w:val="none" w:sz="0" w:space="0" w:color="auto"/>
      </w:divBdr>
    </w:div>
    <w:div w:id="1296059006">
      <w:bodyDiv w:val="1"/>
      <w:marLeft w:val="0"/>
      <w:marRight w:val="0"/>
      <w:marTop w:val="0"/>
      <w:marBottom w:val="0"/>
      <w:divBdr>
        <w:top w:val="none" w:sz="0" w:space="0" w:color="auto"/>
        <w:left w:val="none" w:sz="0" w:space="0" w:color="auto"/>
        <w:bottom w:val="none" w:sz="0" w:space="0" w:color="auto"/>
        <w:right w:val="none" w:sz="0" w:space="0" w:color="auto"/>
      </w:divBdr>
      <w:divsChild>
        <w:div w:id="1504784890">
          <w:marLeft w:val="0"/>
          <w:marRight w:val="0"/>
          <w:marTop w:val="0"/>
          <w:marBottom w:val="0"/>
          <w:divBdr>
            <w:top w:val="none" w:sz="0" w:space="0" w:color="auto"/>
            <w:left w:val="none" w:sz="0" w:space="0" w:color="auto"/>
            <w:bottom w:val="none" w:sz="0" w:space="0" w:color="auto"/>
            <w:right w:val="none" w:sz="0" w:space="0" w:color="auto"/>
          </w:divBdr>
        </w:div>
      </w:divsChild>
    </w:div>
    <w:div w:id="1375734358">
      <w:bodyDiv w:val="1"/>
      <w:marLeft w:val="0"/>
      <w:marRight w:val="0"/>
      <w:marTop w:val="0"/>
      <w:marBottom w:val="0"/>
      <w:divBdr>
        <w:top w:val="none" w:sz="0" w:space="0" w:color="auto"/>
        <w:left w:val="none" w:sz="0" w:space="0" w:color="auto"/>
        <w:bottom w:val="none" w:sz="0" w:space="0" w:color="auto"/>
        <w:right w:val="none" w:sz="0" w:space="0" w:color="auto"/>
      </w:divBdr>
      <w:divsChild>
        <w:div w:id="404453043">
          <w:marLeft w:val="547"/>
          <w:marRight w:val="0"/>
          <w:marTop w:val="77"/>
          <w:marBottom w:val="0"/>
          <w:divBdr>
            <w:top w:val="none" w:sz="0" w:space="0" w:color="auto"/>
            <w:left w:val="none" w:sz="0" w:space="0" w:color="auto"/>
            <w:bottom w:val="none" w:sz="0" w:space="0" w:color="auto"/>
            <w:right w:val="none" w:sz="0" w:space="0" w:color="auto"/>
          </w:divBdr>
        </w:div>
      </w:divsChild>
    </w:div>
    <w:div w:id="1528758688">
      <w:bodyDiv w:val="1"/>
      <w:marLeft w:val="0"/>
      <w:marRight w:val="0"/>
      <w:marTop w:val="0"/>
      <w:marBottom w:val="0"/>
      <w:divBdr>
        <w:top w:val="none" w:sz="0" w:space="0" w:color="auto"/>
        <w:left w:val="none" w:sz="0" w:space="0" w:color="auto"/>
        <w:bottom w:val="none" w:sz="0" w:space="0" w:color="auto"/>
        <w:right w:val="none" w:sz="0" w:space="0" w:color="auto"/>
      </w:divBdr>
    </w:div>
    <w:div w:id="1618827714">
      <w:bodyDiv w:val="1"/>
      <w:marLeft w:val="0"/>
      <w:marRight w:val="0"/>
      <w:marTop w:val="0"/>
      <w:marBottom w:val="0"/>
      <w:divBdr>
        <w:top w:val="none" w:sz="0" w:space="0" w:color="auto"/>
        <w:left w:val="none" w:sz="0" w:space="0" w:color="auto"/>
        <w:bottom w:val="none" w:sz="0" w:space="0" w:color="auto"/>
        <w:right w:val="none" w:sz="0" w:space="0" w:color="auto"/>
      </w:divBdr>
    </w:div>
    <w:div w:id="1860311974">
      <w:bodyDiv w:val="1"/>
      <w:marLeft w:val="0"/>
      <w:marRight w:val="0"/>
      <w:marTop w:val="0"/>
      <w:marBottom w:val="0"/>
      <w:divBdr>
        <w:top w:val="none" w:sz="0" w:space="0" w:color="auto"/>
        <w:left w:val="none" w:sz="0" w:space="0" w:color="auto"/>
        <w:bottom w:val="none" w:sz="0" w:space="0" w:color="auto"/>
        <w:right w:val="none" w:sz="0" w:space="0" w:color="auto"/>
      </w:divBdr>
      <w:divsChild>
        <w:div w:id="946808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1510</Words>
  <Characters>8609</Characters>
  <Application>Microsoft Office Word</Application>
  <DocSecurity>0</DocSecurity>
  <Lines>71</Lines>
  <Paragraphs>20</Paragraphs>
  <ScaleCrop>false</ScaleCrop>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dc:creator>
  <cp:lastModifiedBy>Z L</cp:lastModifiedBy>
  <cp:revision>7</cp:revision>
  <dcterms:created xsi:type="dcterms:W3CDTF">2022-11-24T06:22:00Z</dcterms:created>
  <dcterms:modified xsi:type="dcterms:W3CDTF">2023-12-02T13:04:00Z</dcterms:modified>
</cp:coreProperties>
</file>